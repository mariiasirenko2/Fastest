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>Бабіч Артем Юрійович    13</w:t>
      </w:r>
    </w:p>
    <w:p>
      <w:r>
        <w:t>Бериславський Владислав Романович    18</w:t>
      </w:r>
    </w:p>
    <w:p>
      <w:r>
        <w:t>Бєлобров Артур Олександрович    8</w:t>
      </w:r>
    </w:p>
    <w:p>
      <w:r>
        <w:t>Гошуренко Володимир Олександрович    0</w:t>
      </w:r>
    </w:p>
    <w:p>
      <w:r>
        <w:t>Дорожкін Михайло Вячеславович    0</w:t>
      </w:r>
    </w:p>
    <w:p>
      <w:r>
        <w:t>Євчев Денис Федорович    0</w:t>
      </w:r>
    </w:p>
    <w:p>
      <w:r>
        <w:t>Караульний Даніїл Миколайович    0</w:t>
      </w:r>
    </w:p>
    <w:p>
      <w:r>
        <w:t>Колесник Кирило Віталійович    0</w:t>
      </w:r>
    </w:p>
    <w:p>
      <w:r>
        <w:t>Костецький Богдан Володимирович    0</w:t>
      </w:r>
    </w:p>
    <w:p>
      <w:r>
        <w:t>Крутієнко Андрій Олександрович     0</w:t>
      </w:r>
    </w:p>
    <w:p>
      <w:r>
        <w:t>Максименко Андрій Владиславович     0</w:t>
      </w:r>
    </w:p>
    <w:p>
      <w:r>
        <w:t>Нгуєн Тронг Хієу    0</w:t>
      </w:r>
    </w:p>
    <w:p>
      <w:r>
        <w:t>Нестеренко Микола Олександрович    0</w:t>
      </w:r>
    </w:p>
    <w:p>
      <w:r>
        <w:t>Озарчук Анна Сергіївна    0</w:t>
      </w:r>
    </w:p>
    <w:p>
      <w:r>
        <w:t>Паргалова Сабіна Гітіномагомедівна     0</w:t>
      </w:r>
    </w:p>
    <w:p>
      <w:r>
        <w:t>Плаксивий Данило Вікторович     0</w:t>
      </w:r>
    </w:p>
    <w:p>
      <w:r>
        <w:t>Половенко Ілля Андрійович     0</w:t>
      </w:r>
    </w:p>
    <w:p>
      <w:r>
        <w:t>Сіренко Марія Олександрівна     0</w:t>
      </w:r>
    </w:p>
    <w:p>
      <w:r>
        <w:t>Томчук Вікторія Борисівна     0</w:t>
      </w:r>
    </w:p>
    <w:p>
      <w:r>
        <w:t>Чан Ван Дат     0</w:t>
      </w:r>
    </w:p>
    <w:p>
      <w:r>
        <w:t>Черемних Григорій Вікторович     0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