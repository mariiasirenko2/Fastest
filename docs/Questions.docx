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jc w:val="center"/>
      </w:pPr>
      <w:r>
        <w:rPr>
          <w:rFonts w:ascii="Times New Roman" w:hAnsi="Times New Roman"/>
          <w:b/>
          <w:sz w:val="28"/>
        </w:rPr>
        <w:t>Бабіч Артем Юрійович</w:t>
      </w:r>
    </w:p>
    <w:p>
      <w:pPr>
        <w:numPr>
          <w:ilvl w:val="0"/>
          <w:numId w:val="1"/>
        </w:numPr>
        <w:jc w:val="both"/>
      </w:pPr>
      <w:r>
        <w:rPr>
          <w:rFonts w:ascii="Times New Roman" w:hAnsi="Times New Roman"/>
          <w:sz w:val="28"/>
        </w:rPr>
        <w:t>Період дифракційної решітки є величиною 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Векторною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1"/>
        </w:numPr>
        <w:jc w:val="both"/>
      </w:pPr>
      <w:r>
        <w:rPr>
          <w:rFonts w:ascii="Times New Roman" w:hAnsi="Times New Roman"/>
          <w:sz w:val="28"/>
        </w:rPr>
        <w:t>Вектор Пойнтинга-Умова є величиною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Скалярною 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Безрозмірною 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 </w:t>
      </w:r>
    </w:p>
    <w:p>
      <w:pPr>
        <w:numPr>
          <w:ilvl w:val="0"/>
          <w:numId w:val="1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період вільних затухаючих коливань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1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хвильовий опір послідовного електричного контуру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1"/>
        </w:numPr>
        <w:jc w:val="both"/>
      </w:pPr>
      <w:r>
        <w:rPr>
          <w:rFonts w:ascii="Times New Roman" w:hAnsi="Times New Roman"/>
          <w:sz w:val="28"/>
        </w:rPr>
        <w:t>При зменшенні індуктивності котушки хвильовий опір послідовного електричного кола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"/>
        </w:numPr>
        <w:jc w:val="both"/>
      </w:pPr>
      <w:r>
        <w:rPr>
          <w:rFonts w:ascii="Times New Roman" w:hAnsi="Times New Roman"/>
          <w:sz w:val="28"/>
        </w:rPr>
        <w:t>В чому вимірюється магнітна індукція?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Тесла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Ньютон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Вебер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Вольт</w:t>
      </w:r>
    </w:p>
    <w:p>
      <w:pPr>
        <w:numPr>
          <w:ilvl w:val="0"/>
          <w:numId w:val="1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період вільних затухаючих коливань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1"/>
        </w:numPr>
        <w:jc w:val="both"/>
      </w:pPr>
      <w:r>
        <w:rPr>
          <w:rFonts w:ascii="Times New Roman" w:hAnsi="Times New Roman"/>
          <w:sz w:val="28"/>
        </w:rPr>
        <w:t>При зменшенні омічного опору хвильовий опір послідовного електричного контуру  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"/>
        </w:numPr>
        <w:jc w:val="both"/>
      </w:pPr>
      <w:r>
        <w:rPr>
          <w:rFonts w:ascii="Times New Roman" w:hAnsi="Times New Roman"/>
          <w:sz w:val="28"/>
        </w:rPr>
        <w:t>При зменшенні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"/>
        </w:numPr>
        <w:jc w:val="both"/>
      </w:pPr>
      <w:r>
        <w:rPr>
          <w:rFonts w:ascii="Times New Roman" w:hAnsi="Times New Roman"/>
          <w:sz w:val="28"/>
        </w:rPr>
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Індуктивністю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Магнітною індукцією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Потенціалом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Магнітною сталою</w:t>
      </w:r>
    </w:p>
    <w:p>
      <w:pPr>
        <w:numPr>
          <w:ilvl w:val="0"/>
          <w:numId w:val="1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 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"/>
        </w:numPr>
        <w:jc w:val="both"/>
      </w:pPr>
      <w:r>
        <w:rPr>
          <w:rFonts w:ascii="Times New Roman" w:hAnsi="Times New Roman"/>
          <w:sz w:val="28"/>
        </w:rPr>
        <w:t>Циклічна частота вільних гармонічних коливань 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Постійна 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Зменшується з часом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Збільшується з часом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Змінюється з часом залежно від умов</w:t>
      </w:r>
    </w:p>
    <w:p>
      <w:pPr>
        <w:numPr>
          <w:ilvl w:val="0"/>
          <w:numId w:val="1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частота вільних затухаючих коливань 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"/>
        </w:numPr>
        <w:jc w:val="both"/>
      </w:pPr>
      <w:r>
        <w:rPr>
          <w:rFonts w:ascii="Times New Roman" w:hAnsi="Times New Roman"/>
          <w:sz w:val="28"/>
        </w:rPr>
        <w:t>Інтенсивність хвилі є величиною 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Векторною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Безрозмірною 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1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хвильовий опір послідовного електричного кола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частота вільних затухаючих коливань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"/>
        </w:numPr>
        <w:jc w:val="both"/>
      </w:pPr>
      <w:r>
        <w:rPr>
          <w:rFonts w:ascii="Times New Roman" w:hAnsi="Times New Roman"/>
          <w:sz w:val="28"/>
        </w:rPr>
        <w:t>Значення амплітуди вільних гармонічних коливань повинно бути 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Меншим за модулем від одиниці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Невід’ємним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Від’ємним</w:t>
      </w:r>
    </w:p>
    <w:p>
      <w:pPr>
        <w:numPr>
          <w:ilvl w:val="1"/>
          <w:numId w:val="1"/>
        </w:numPr>
        <w:jc w:val="both"/>
      </w:pPr>
      <w:r>
        <w:rPr>
          <w:rFonts w:ascii="Times New Roman" w:hAnsi="Times New Roman"/>
          <w:sz w:val="28"/>
        </w:rPr>
        <w:t>Будь-яким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Бериславський Владислав Романович</w:t>
      </w:r>
    </w:p>
    <w:p>
      <w:pPr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</w:rPr>
        <w:t>Період дифракційної решітки є величиною 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Векторною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</w:rPr>
        <w:t>Вектор Пойнтинга-Умова є величиною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Скалярною 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Безрозмірною 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 </w:t>
      </w:r>
    </w:p>
    <w:p>
      <w:pPr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</w:rPr>
        <w:t>Як називається фізична величина, що є силовою характеристикою магнітного поля?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Напруженість магнітного поля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Магнітна індукція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Магнітна проникність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Магнітний момент</w:t>
      </w:r>
    </w:p>
    <w:p>
      <w:pPr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період вільних затухаючих коливань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хвильовий опір послідовного електричного контуру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</w:rPr>
        <w:t>В чому вимірюється магнітна індукція?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Тесла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Ньютон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Вебер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Вольт</w:t>
      </w:r>
    </w:p>
    <w:p>
      <w:pPr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</w:rPr>
        <w:t>При зменшенні індуктивності котушки хвильовий опір послідовного електричного кола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</w:rPr>
        <w:t>Сила кулона: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Прямо пропорційна квадрату відстані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Обернено пропорційна відстані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Обернено пропорційна квадрату відстані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Не залежить від відстані</w:t>
      </w:r>
    </w:p>
    <w:p>
      <w:pPr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період вільних затухаючих коливань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</w:rPr>
        <w:t>При збільшенні омічного опору хвильовий опір послідовного електричного контуру  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</w:rPr>
        <w:t>Довжина когерентності є величиною 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</w:rPr>
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Індуктивністю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Магнітною індукцією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Потенціалом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Магнітною сталою</w:t>
      </w:r>
    </w:p>
    <w:p>
      <w:pPr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хвильовий опір послідовного електричного контуру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 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частота вільних затухаючих коливань 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хвильовий опір послідовного електричного кола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частота вільних затухаючих коливань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Бєлобров Артур Олександрович</w:t>
      </w:r>
    </w:p>
    <w:p>
      <w:pPr>
        <w:numPr>
          <w:ilvl w:val="0"/>
          <w:numId w:val="3"/>
        </w:numPr>
        <w:jc w:val="both"/>
      </w:pPr>
      <w:r>
        <w:rPr>
          <w:rFonts w:ascii="Times New Roman" w:hAnsi="Times New Roman"/>
          <w:sz w:val="28"/>
        </w:rPr>
        <w:t>Період дифракційної решітки є величиною 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Векторною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3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період вільних затухаючих коливань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3"/>
        </w:numPr>
        <w:jc w:val="both"/>
      </w:pPr>
      <w:r>
        <w:rPr>
          <w:rFonts w:ascii="Times New Roman" w:hAnsi="Times New Roman"/>
          <w:sz w:val="28"/>
        </w:rPr>
        <w:t>Як називається фізична величина, що є силовою характеристикою магнітного поля?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Напруженість магнітного поля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Магнітна індукція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Магнітна проникність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Магнітний момент</w:t>
      </w:r>
    </w:p>
    <w:p>
      <w:pPr>
        <w:numPr>
          <w:ilvl w:val="0"/>
          <w:numId w:val="3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хвильовий опір послідовного електричного контуру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3"/>
        </w:numPr>
        <w:jc w:val="both"/>
      </w:pPr>
      <w:r>
        <w:rPr>
          <w:rFonts w:ascii="Times New Roman" w:hAnsi="Times New Roman"/>
          <w:sz w:val="28"/>
        </w:rPr>
        <w:t>При зменшенні індуктивності котушки хвильовий опір послідовного електричного кола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3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3"/>
        </w:numPr>
        <w:jc w:val="both"/>
      </w:pPr>
      <w:r>
        <w:rPr>
          <w:rFonts w:ascii="Times New Roman" w:hAnsi="Times New Roman"/>
          <w:sz w:val="28"/>
        </w:rPr>
        <w:t>При зменшенні омічного опору хвильовий опір послідовного електричного контуру  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3"/>
        </w:numPr>
        <w:jc w:val="both"/>
      </w:pPr>
      <w:r>
        <w:rPr>
          <w:rFonts w:ascii="Times New Roman" w:hAnsi="Times New Roman"/>
          <w:sz w:val="28"/>
        </w:rPr>
        <w:t>Сила кулона: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Прямо пропорційна квадрату відстані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Обернено пропорційна відстані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Обернено пропорційна квадрату відстані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Не залежить від відстані</w:t>
      </w:r>
    </w:p>
    <w:p>
      <w:pPr>
        <w:numPr>
          <w:ilvl w:val="0"/>
          <w:numId w:val="3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період вільних затухаючих коливань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3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3"/>
        </w:numPr>
        <w:jc w:val="both"/>
      </w:pPr>
      <w:r>
        <w:rPr>
          <w:rFonts w:ascii="Times New Roman" w:hAnsi="Times New Roman"/>
          <w:sz w:val="28"/>
        </w:rPr>
        <w:t>При збільшенні омічного опору хвильовий опір послідовного електричного контуру  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3"/>
        </w:numPr>
        <w:jc w:val="both"/>
      </w:pPr>
      <w:r>
        <w:rPr>
          <w:rFonts w:ascii="Times New Roman" w:hAnsi="Times New Roman"/>
          <w:sz w:val="28"/>
        </w:rPr>
        <w:t>Довжина когерентності є величиною 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3"/>
        </w:numPr>
        <w:jc w:val="both"/>
      </w:pPr>
      <w:r>
        <w:rPr>
          <w:rFonts w:ascii="Times New Roman" w:hAnsi="Times New Roman"/>
          <w:sz w:val="28"/>
        </w:rPr>
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Індуктивністю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Магнітною індукцією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Потенціалом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Магнітною сталою</w:t>
      </w:r>
    </w:p>
    <w:p>
      <w:pPr>
        <w:numPr>
          <w:ilvl w:val="0"/>
          <w:numId w:val="3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 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3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частота вільних затухаючих коливань 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3"/>
        </w:numPr>
        <w:jc w:val="both"/>
      </w:pPr>
      <w:r>
        <w:rPr>
          <w:rFonts w:ascii="Times New Roman" w:hAnsi="Times New Roman"/>
          <w:sz w:val="28"/>
        </w:rPr>
        <w:t>Циклічна частота вільних гармонічних коливань 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Постійна 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Зменшується з часом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Збільшується з часом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Змінюється з часом залежно від умов</w:t>
      </w:r>
    </w:p>
    <w:p>
      <w:pPr>
        <w:numPr>
          <w:ilvl w:val="0"/>
          <w:numId w:val="3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хвильовий опір послідовного електричного кола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3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частота вільних затухаючих коливань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3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3"/>
        </w:numPr>
        <w:jc w:val="both"/>
      </w:pPr>
      <w:r>
        <w:rPr>
          <w:rFonts w:ascii="Times New Roman" w:hAnsi="Times New Roman"/>
          <w:sz w:val="28"/>
        </w:rPr>
        <w:t>Значення амплітуди вільних гармонічних коливань повинно бути 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Меншим за модулем від одиниці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Невід’ємним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Від’ємним</w:t>
      </w:r>
    </w:p>
    <w:p>
      <w:pPr>
        <w:numPr>
          <w:ilvl w:val="1"/>
          <w:numId w:val="3"/>
        </w:numPr>
        <w:jc w:val="both"/>
      </w:pPr>
      <w:r>
        <w:rPr>
          <w:rFonts w:ascii="Times New Roman" w:hAnsi="Times New Roman"/>
          <w:sz w:val="28"/>
        </w:rPr>
        <w:t>Будь-яким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Гошуренко Володимир Олександрович</w:t>
      </w:r>
    </w:p>
    <w:p>
      <w:pPr>
        <w:numPr>
          <w:ilvl w:val="0"/>
          <w:numId w:val="4"/>
        </w:numPr>
        <w:jc w:val="both"/>
      </w:pPr>
      <w:r>
        <w:rPr>
          <w:rFonts w:ascii="Times New Roman" w:hAnsi="Times New Roman"/>
          <w:sz w:val="28"/>
        </w:rPr>
        <w:t>Період дифракційної решітки є величиною 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Векторною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4"/>
        </w:numPr>
        <w:jc w:val="both"/>
      </w:pPr>
      <w:r>
        <w:rPr>
          <w:rFonts w:ascii="Times New Roman" w:hAnsi="Times New Roman"/>
          <w:sz w:val="28"/>
        </w:rPr>
        <w:t>Вектор Пойнтинга-Умова є величиною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Скалярною 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Безрозмірною 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 </w:t>
      </w:r>
    </w:p>
    <w:p>
      <w:pPr>
        <w:numPr>
          <w:ilvl w:val="0"/>
          <w:numId w:val="4"/>
        </w:numPr>
        <w:jc w:val="both"/>
      </w:pPr>
      <w:r>
        <w:rPr>
          <w:rFonts w:ascii="Times New Roman" w:hAnsi="Times New Roman"/>
          <w:sz w:val="28"/>
        </w:rPr>
        <w:t>Як називається фізична величина, що є силовою характеристикою магнітного поля?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Напруженість магнітного поля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Магнітна індукція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Магнітна проникність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Магнітний момент</w:t>
      </w:r>
    </w:p>
    <w:p>
      <w:pPr>
        <w:numPr>
          <w:ilvl w:val="0"/>
          <w:numId w:val="4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період вільних затухаючих коливань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4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хвильовий опір послідовного електричного контуру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4"/>
        </w:numPr>
        <w:jc w:val="both"/>
      </w:pPr>
      <w:r>
        <w:rPr>
          <w:rFonts w:ascii="Times New Roman" w:hAnsi="Times New Roman"/>
          <w:sz w:val="28"/>
        </w:rPr>
        <w:t>В чому вимірюється магнітна індукція?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Тесла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Ньютон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Вебер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Вольт</w:t>
      </w:r>
    </w:p>
    <w:p>
      <w:pPr>
        <w:numPr>
          <w:ilvl w:val="0"/>
          <w:numId w:val="4"/>
        </w:numPr>
        <w:jc w:val="both"/>
      </w:pPr>
      <w:r>
        <w:rPr>
          <w:rFonts w:ascii="Times New Roman" w:hAnsi="Times New Roman"/>
          <w:sz w:val="28"/>
        </w:rPr>
        <w:t>При зменшенні індуктивності котушки хвильовий опір послідовного електричного кола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4"/>
        </w:numPr>
        <w:jc w:val="both"/>
      </w:pPr>
      <w:r>
        <w:rPr>
          <w:rFonts w:ascii="Times New Roman" w:hAnsi="Times New Roman"/>
          <w:sz w:val="28"/>
        </w:rPr>
        <w:t>При зменшенні омічного опору хвильовий опір послідовного електричного контуру  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4"/>
        </w:numPr>
        <w:jc w:val="both"/>
      </w:pPr>
      <w:r>
        <w:rPr>
          <w:rFonts w:ascii="Times New Roman" w:hAnsi="Times New Roman"/>
          <w:sz w:val="28"/>
        </w:rPr>
        <w:t>При збільшенні омічного опору хвильовий опір послідовного електричного контуру  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4"/>
        </w:numPr>
        <w:jc w:val="both"/>
      </w:pPr>
      <w:r>
        <w:rPr>
          <w:rFonts w:ascii="Times New Roman" w:hAnsi="Times New Roman"/>
          <w:sz w:val="28"/>
        </w:rPr>
        <w:t>Довжина когерентності є величиною 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4"/>
        </w:numPr>
        <w:jc w:val="both"/>
      </w:pPr>
      <w:r>
        <w:rPr>
          <w:rFonts w:ascii="Times New Roman" w:hAnsi="Times New Roman"/>
          <w:sz w:val="28"/>
        </w:rPr>
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Індуктивністю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Магнітною індукцією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Потенціалом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Магнітною сталою</w:t>
      </w:r>
    </w:p>
    <w:p>
      <w:pPr>
        <w:numPr>
          <w:ilvl w:val="0"/>
          <w:numId w:val="4"/>
        </w:numPr>
        <w:jc w:val="both"/>
      </w:pPr>
      <w:r>
        <w:rPr>
          <w:rFonts w:ascii="Times New Roman" w:hAnsi="Times New Roman"/>
          <w:sz w:val="28"/>
        </w:rPr>
        <w:t>При зменшенні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4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хвильовий опір послідовного електричного контуру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4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 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4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частота вільних затухаючих коливань 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4"/>
        </w:numPr>
        <w:jc w:val="both"/>
      </w:pPr>
      <w:r>
        <w:rPr>
          <w:rFonts w:ascii="Times New Roman" w:hAnsi="Times New Roman"/>
          <w:sz w:val="28"/>
        </w:rPr>
        <w:t>Циклічна частота вільних гармонічних коливань 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Постійна 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Зменшується з часом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Збільшується з часом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Змінюється з часом залежно від умов</w:t>
      </w:r>
    </w:p>
    <w:p>
      <w:pPr>
        <w:numPr>
          <w:ilvl w:val="0"/>
          <w:numId w:val="4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хвильовий опір послідовного електричного кола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4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4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4"/>
        </w:numPr>
        <w:jc w:val="both"/>
      </w:pPr>
      <w:r>
        <w:rPr>
          <w:rFonts w:ascii="Times New Roman" w:hAnsi="Times New Roman"/>
          <w:sz w:val="28"/>
        </w:rPr>
        <w:t>Значення амплітуди вільних гармонічних коливань повинно бути 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Меншим за модулем від одиниці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Невід’ємним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Від’ємним</w:t>
      </w:r>
    </w:p>
    <w:p>
      <w:pPr>
        <w:numPr>
          <w:ilvl w:val="1"/>
          <w:numId w:val="4"/>
        </w:numPr>
        <w:jc w:val="both"/>
      </w:pPr>
      <w:r>
        <w:rPr>
          <w:rFonts w:ascii="Times New Roman" w:hAnsi="Times New Roman"/>
          <w:sz w:val="28"/>
        </w:rPr>
        <w:t>Будь-яким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Дорожкін Михайло Вячеславович</w:t>
      </w:r>
    </w:p>
    <w:p>
      <w:pPr>
        <w:numPr>
          <w:ilvl w:val="0"/>
          <w:numId w:val="5"/>
        </w:numPr>
        <w:jc w:val="both"/>
      </w:pPr>
      <w:r>
        <w:rPr>
          <w:rFonts w:ascii="Times New Roman" w:hAnsi="Times New Roman"/>
          <w:sz w:val="28"/>
        </w:rPr>
        <w:t>Період дифракційної решітки є величиною 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Векторною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5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період вільних затухаючих коливань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5"/>
        </w:numPr>
        <w:jc w:val="both"/>
      </w:pPr>
      <w:r>
        <w:rPr>
          <w:rFonts w:ascii="Times New Roman" w:hAnsi="Times New Roman"/>
          <w:sz w:val="28"/>
        </w:rPr>
        <w:t>Як називається фізична величина, що є силовою характеристикою магнітного поля?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Напруженість магнітного поля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Магнітна індукція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Магнітна проникність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Магнітний момент</w:t>
      </w:r>
    </w:p>
    <w:p>
      <w:pPr>
        <w:numPr>
          <w:ilvl w:val="0"/>
          <w:numId w:val="5"/>
        </w:numPr>
        <w:jc w:val="both"/>
      </w:pPr>
      <w:r>
        <w:rPr>
          <w:rFonts w:ascii="Times New Roman" w:hAnsi="Times New Roman"/>
          <w:sz w:val="28"/>
        </w:rPr>
        <w:t>Вектор Пойнтинга-Умова є величиною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Скалярною 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Безрозмірною 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 </w:t>
      </w:r>
    </w:p>
    <w:p>
      <w:pPr>
        <w:numPr>
          <w:ilvl w:val="0"/>
          <w:numId w:val="5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хвильовий опір послідовного електричного контуру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5"/>
        </w:numPr>
        <w:jc w:val="both"/>
      </w:pPr>
      <w:r>
        <w:rPr>
          <w:rFonts w:ascii="Times New Roman" w:hAnsi="Times New Roman"/>
          <w:sz w:val="28"/>
        </w:rPr>
        <w:t>В чому вимірюється магнітна індукція?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Тесла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Ньютон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Вебер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Вольт</w:t>
      </w:r>
    </w:p>
    <w:p>
      <w:pPr>
        <w:numPr>
          <w:ilvl w:val="0"/>
          <w:numId w:val="5"/>
        </w:numPr>
        <w:jc w:val="both"/>
      </w:pPr>
      <w:r>
        <w:rPr>
          <w:rFonts w:ascii="Times New Roman" w:hAnsi="Times New Roman"/>
          <w:sz w:val="28"/>
        </w:rPr>
        <w:t>При зменшенні індуктивності котушки хвильовий опір послідовного електричного кола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5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період вільних затухаючих коливань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5"/>
        </w:numPr>
        <w:jc w:val="both"/>
      </w:pPr>
      <w:r>
        <w:rPr>
          <w:rFonts w:ascii="Times New Roman" w:hAnsi="Times New Roman"/>
          <w:sz w:val="28"/>
        </w:rPr>
        <w:t>Сила кулона: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Прямо пропорційна квадрату відстані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Обернено пропорційна відстані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Обернено пропорційна квадрату відстані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Не залежить від відстані</w:t>
      </w:r>
    </w:p>
    <w:p>
      <w:pPr>
        <w:numPr>
          <w:ilvl w:val="0"/>
          <w:numId w:val="5"/>
        </w:numPr>
        <w:jc w:val="both"/>
      </w:pPr>
      <w:r>
        <w:rPr>
          <w:rFonts w:ascii="Times New Roman" w:hAnsi="Times New Roman"/>
          <w:sz w:val="28"/>
        </w:rPr>
        <w:t>При зменшенні омічного опору хвильовий опір послідовного електричного контуру  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5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5"/>
        </w:numPr>
        <w:jc w:val="both"/>
      </w:pPr>
      <w:r>
        <w:rPr>
          <w:rFonts w:ascii="Times New Roman" w:hAnsi="Times New Roman"/>
          <w:sz w:val="28"/>
        </w:rPr>
        <w:t>При збільшенні омічного опору хвильовий опір послідовного електричного контуру  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5"/>
        </w:numPr>
        <w:jc w:val="both"/>
      </w:pPr>
      <w:r>
        <w:rPr>
          <w:rFonts w:ascii="Times New Roman" w:hAnsi="Times New Roman"/>
          <w:sz w:val="28"/>
        </w:rPr>
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Індуктивністю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Магнітною індукцією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Потенціалом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Магнітною сталою</w:t>
      </w:r>
    </w:p>
    <w:p>
      <w:pPr>
        <w:numPr>
          <w:ilvl w:val="0"/>
          <w:numId w:val="5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хвильовий опір послідовного електричного контуру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5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 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5"/>
        </w:numPr>
        <w:jc w:val="both"/>
      </w:pPr>
      <w:r>
        <w:rPr>
          <w:rFonts w:ascii="Times New Roman" w:hAnsi="Times New Roman"/>
          <w:sz w:val="28"/>
        </w:rPr>
        <w:t>Циклічна частота вільних гармонічних коливань 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Постійна 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Зменшується з часом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Збільшується з часом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Змінюється з часом залежно від умов</w:t>
      </w:r>
    </w:p>
    <w:p>
      <w:pPr>
        <w:numPr>
          <w:ilvl w:val="0"/>
          <w:numId w:val="5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частота вільних затухаючих коливань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5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5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5"/>
        </w:numPr>
        <w:jc w:val="both"/>
      </w:pPr>
      <w:r>
        <w:rPr>
          <w:rFonts w:ascii="Times New Roman" w:hAnsi="Times New Roman"/>
          <w:sz w:val="28"/>
        </w:rPr>
        <w:t>Значення амплітуди вільних гармонічних коливань повинно бути 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Меншим за модулем від одиниці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Невід’ємним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Від’ємним</w:t>
      </w:r>
    </w:p>
    <w:p>
      <w:pPr>
        <w:numPr>
          <w:ilvl w:val="1"/>
          <w:numId w:val="5"/>
        </w:numPr>
        <w:jc w:val="both"/>
      </w:pPr>
      <w:r>
        <w:rPr>
          <w:rFonts w:ascii="Times New Roman" w:hAnsi="Times New Roman"/>
          <w:sz w:val="28"/>
        </w:rPr>
        <w:t>Будь-яким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Євчев Денис Федорович</w:t>
      </w:r>
    </w:p>
    <w:p>
      <w:pPr>
        <w:numPr>
          <w:ilvl w:val="0"/>
          <w:numId w:val="6"/>
        </w:numPr>
        <w:jc w:val="both"/>
      </w:pPr>
      <w:r>
        <w:rPr>
          <w:rFonts w:ascii="Times New Roman" w:hAnsi="Times New Roman"/>
          <w:sz w:val="28"/>
        </w:rPr>
        <w:t>Період дифракційної решітки є величиною 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Векторною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6"/>
        </w:numPr>
        <w:jc w:val="both"/>
      </w:pPr>
      <w:r>
        <w:rPr>
          <w:rFonts w:ascii="Times New Roman" w:hAnsi="Times New Roman"/>
          <w:sz w:val="28"/>
        </w:rPr>
        <w:t>Як називається фізична величина, що є силовою характеристикою магнітного поля?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Напруженість магнітного поля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Магнітна індукція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Магнітна проникність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Магнітний момент</w:t>
      </w:r>
    </w:p>
    <w:p>
      <w:pPr>
        <w:numPr>
          <w:ilvl w:val="0"/>
          <w:numId w:val="6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період вільних затухаючих коливань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6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хвильовий опір послідовного електричного контуру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6"/>
        </w:numPr>
        <w:jc w:val="both"/>
      </w:pPr>
      <w:r>
        <w:rPr>
          <w:rFonts w:ascii="Times New Roman" w:hAnsi="Times New Roman"/>
          <w:sz w:val="28"/>
        </w:rPr>
        <w:t>При зменшенні індуктивності котушки хвильовий опір послідовного електричного кола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6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6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період вільних затухаючих коливань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6"/>
        </w:numPr>
        <w:jc w:val="both"/>
      </w:pPr>
      <w:r>
        <w:rPr>
          <w:rFonts w:ascii="Times New Roman" w:hAnsi="Times New Roman"/>
          <w:sz w:val="28"/>
        </w:rPr>
        <w:t>При зменшенні омічного опору хвильовий опір послідовного електричного контуру  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6"/>
        </w:numPr>
        <w:jc w:val="both"/>
      </w:pPr>
      <w:r>
        <w:rPr>
          <w:rFonts w:ascii="Times New Roman" w:hAnsi="Times New Roman"/>
          <w:sz w:val="28"/>
        </w:rPr>
        <w:t>Сила кулона: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Прямо пропорційна квадрату відстані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Обернено пропорційна відстані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Обернено пропорційна квадрату відстані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Не залежить від відстані</w:t>
      </w:r>
    </w:p>
    <w:p>
      <w:pPr>
        <w:numPr>
          <w:ilvl w:val="0"/>
          <w:numId w:val="6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6"/>
        </w:numPr>
        <w:jc w:val="both"/>
      </w:pPr>
      <w:r>
        <w:rPr>
          <w:rFonts w:ascii="Times New Roman" w:hAnsi="Times New Roman"/>
          <w:sz w:val="28"/>
        </w:rPr>
        <w:t>При збільшенні омічного опору хвильовий опір послідовного електричного контуру  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6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хвильовий опір послідовного електричного контуру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6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 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6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частота вільних затухаючих коливань 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6"/>
        </w:numPr>
        <w:jc w:val="both"/>
      </w:pPr>
      <w:r>
        <w:rPr>
          <w:rFonts w:ascii="Times New Roman" w:hAnsi="Times New Roman"/>
          <w:sz w:val="28"/>
        </w:rPr>
        <w:t>Циклічна частота вільних гармонічних коливань 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Постійна 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Зменшується з часом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Збільшується з часом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Змінюється з часом залежно від умов</w:t>
      </w:r>
    </w:p>
    <w:p>
      <w:pPr>
        <w:numPr>
          <w:ilvl w:val="0"/>
          <w:numId w:val="6"/>
        </w:numPr>
        <w:jc w:val="both"/>
      </w:pPr>
      <w:r>
        <w:rPr>
          <w:rFonts w:ascii="Times New Roman" w:hAnsi="Times New Roman"/>
          <w:sz w:val="28"/>
        </w:rPr>
        <w:t>Інтенсивність хвилі є величиною 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Векторною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Безрозмірною 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6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частота вільних затухаючих коливань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6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6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6"/>
        </w:numPr>
        <w:jc w:val="both"/>
      </w:pPr>
      <w:r>
        <w:rPr>
          <w:rFonts w:ascii="Times New Roman" w:hAnsi="Times New Roman"/>
          <w:sz w:val="28"/>
        </w:rPr>
        <w:t>Значення амплітуди вільних гармонічних коливань повинно бути 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Меншим за модулем від одиниці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Невід’ємним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Від’ємним</w:t>
      </w:r>
    </w:p>
    <w:p>
      <w:pPr>
        <w:numPr>
          <w:ilvl w:val="1"/>
          <w:numId w:val="6"/>
        </w:numPr>
        <w:jc w:val="both"/>
      </w:pPr>
      <w:r>
        <w:rPr>
          <w:rFonts w:ascii="Times New Roman" w:hAnsi="Times New Roman"/>
          <w:sz w:val="28"/>
        </w:rPr>
        <w:t>Будь-яким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Караульний Даніїл Миколайович</w:t>
      </w:r>
    </w:p>
    <w:p>
      <w:pPr>
        <w:numPr>
          <w:ilvl w:val="0"/>
          <w:numId w:val="7"/>
        </w:numPr>
        <w:jc w:val="both"/>
      </w:pPr>
      <w:r>
        <w:rPr>
          <w:rFonts w:ascii="Times New Roman" w:hAnsi="Times New Roman"/>
          <w:sz w:val="28"/>
        </w:rPr>
        <w:t>Період дифракційної решітки є величиною 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Векторною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7"/>
        </w:numPr>
        <w:jc w:val="both"/>
      </w:pPr>
      <w:r>
        <w:rPr>
          <w:rFonts w:ascii="Times New Roman" w:hAnsi="Times New Roman"/>
          <w:sz w:val="28"/>
        </w:rPr>
        <w:t>Вектор Пойнтинга-Умова є величиною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Скалярною 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Безрозмірною 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 </w:t>
      </w:r>
    </w:p>
    <w:p>
      <w:pPr>
        <w:numPr>
          <w:ilvl w:val="0"/>
          <w:numId w:val="7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хвильовий опір послідовного електричного контуру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7"/>
        </w:numPr>
        <w:jc w:val="both"/>
      </w:pPr>
      <w:r>
        <w:rPr>
          <w:rFonts w:ascii="Times New Roman" w:hAnsi="Times New Roman"/>
          <w:sz w:val="28"/>
        </w:rPr>
        <w:t>При зменшенні індуктивності котушки хвильовий опір послідовного електричного кола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7"/>
        </w:numPr>
        <w:jc w:val="both"/>
      </w:pPr>
      <w:r>
        <w:rPr>
          <w:rFonts w:ascii="Times New Roman" w:hAnsi="Times New Roman"/>
          <w:sz w:val="28"/>
        </w:rPr>
        <w:t>В чому вимірюється магнітна індукція?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Тесла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Ньютон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Вебер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Вольт</w:t>
      </w:r>
    </w:p>
    <w:p>
      <w:pPr>
        <w:numPr>
          <w:ilvl w:val="0"/>
          <w:numId w:val="7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7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період вільних затухаючих коливань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7"/>
        </w:numPr>
        <w:jc w:val="both"/>
      </w:pPr>
      <w:r>
        <w:rPr>
          <w:rFonts w:ascii="Times New Roman" w:hAnsi="Times New Roman"/>
          <w:sz w:val="28"/>
        </w:rPr>
        <w:t>Сила кулона: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Прямо пропорційна квадрату відстані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Обернено пропорційна відстані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Обернено пропорційна квадрату відстані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Не залежить від відстані</w:t>
      </w:r>
    </w:p>
    <w:p>
      <w:pPr>
        <w:numPr>
          <w:ilvl w:val="0"/>
          <w:numId w:val="7"/>
        </w:numPr>
        <w:jc w:val="both"/>
      </w:pPr>
      <w:r>
        <w:rPr>
          <w:rFonts w:ascii="Times New Roman" w:hAnsi="Times New Roman"/>
          <w:sz w:val="28"/>
        </w:rPr>
        <w:t>При збільшенні омічного опору хвильовий опір послідовного електричного контуру  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7"/>
        </w:numPr>
        <w:jc w:val="both"/>
      </w:pPr>
      <w:r>
        <w:rPr>
          <w:rFonts w:ascii="Times New Roman" w:hAnsi="Times New Roman"/>
          <w:sz w:val="28"/>
        </w:rPr>
        <w:t>При зменшенні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7"/>
        </w:numPr>
        <w:jc w:val="both"/>
      </w:pPr>
      <w:r>
        <w:rPr>
          <w:rFonts w:ascii="Times New Roman" w:hAnsi="Times New Roman"/>
          <w:sz w:val="28"/>
        </w:rPr>
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Індуктивністю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Магнітною індукцією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Потенціалом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Магнітною сталою</w:t>
      </w:r>
    </w:p>
    <w:p>
      <w:pPr>
        <w:numPr>
          <w:ilvl w:val="0"/>
          <w:numId w:val="7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хвильовий опір послідовного електричного контуру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7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 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7"/>
        </w:numPr>
        <w:jc w:val="both"/>
      </w:pPr>
      <w:r>
        <w:rPr>
          <w:rFonts w:ascii="Times New Roman" w:hAnsi="Times New Roman"/>
          <w:sz w:val="28"/>
        </w:rPr>
        <w:t>Циклічна частота вільних гармонічних коливань 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Постійна 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Зменшується з часом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Збільшується з часом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Змінюється з часом залежно від умов</w:t>
      </w:r>
    </w:p>
    <w:p>
      <w:pPr>
        <w:numPr>
          <w:ilvl w:val="0"/>
          <w:numId w:val="7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частота вільних затухаючих коливань 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7"/>
        </w:numPr>
        <w:jc w:val="both"/>
      </w:pPr>
      <w:r>
        <w:rPr>
          <w:rFonts w:ascii="Times New Roman" w:hAnsi="Times New Roman"/>
          <w:sz w:val="28"/>
        </w:rPr>
        <w:t>Інтенсивність хвилі є величиною 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Векторною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Безрозмірною 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7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хвильовий опір послідовного електричного кола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7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частота вільних затухаючих коливань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7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7"/>
        </w:numPr>
        <w:jc w:val="both"/>
      </w:pPr>
      <w:r>
        <w:rPr>
          <w:rFonts w:ascii="Times New Roman" w:hAnsi="Times New Roman"/>
          <w:sz w:val="28"/>
        </w:rPr>
        <w:t>Значення амплітуди вільних гармонічних коливань повинно бути 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Меншим за модулем від одиниці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Невід’ємним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Від’ємним</w:t>
      </w:r>
    </w:p>
    <w:p>
      <w:pPr>
        <w:numPr>
          <w:ilvl w:val="1"/>
          <w:numId w:val="7"/>
        </w:numPr>
        <w:jc w:val="both"/>
      </w:pPr>
      <w:r>
        <w:rPr>
          <w:rFonts w:ascii="Times New Roman" w:hAnsi="Times New Roman"/>
          <w:sz w:val="28"/>
        </w:rPr>
        <w:t>Будь-яким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Колесник Кирило Віталійович</w:t>
      </w:r>
    </w:p>
    <w:p>
      <w:pPr>
        <w:numPr>
          <w:ilvl w:val="0"/>
          <w:numId w:val="8"/>
        </w:numPr>
        <w:jc w:val="both"/>
      </w:pPr>
      <w:r>
        <w:rPr>
          <w:rFonts w:ascii="Times New Roman" w:hAnsi="Times New Roman"/>
          <w:sz w:val="28"/>
        </w:rPr>
        <w:t>Період дифракційної решітки є величиною 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Векторною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8"/>
        </w:numPr>
        <w:jc w:val="both"/>
      </w:pPr>
      <w:r>
        <w:rPr>
          <w:rFonts w:ascii="Times New Roman" w:hAnsi="Times New Roman"/>
          <w:sz w:val="28"/>
        </w:rPr>
        <w:t>Вектор Пойнтинга-Умова є величиною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Скалярною 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Безрозмірною 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 </w:t>
      </w:r>
    </w:p>
    <w:p>
      <w:pPr>
        <w:numPr>
          <w:ilvl w:val="0"/>
          <w:numId w:val="8"/>
        </w:numPr>
        <w:jc w:val="both"/>
      </w:pPr>
      <w:r>
        <w:rPr>
          <w:rFonts w:ascii="Times New Roman" w:hAnsi="Times New Roman"/>
          <w:sz w:val="28"/>
        </w:rPr>
        <w:t>Як називається фізична величина, що є силовою характеристикою магнітного поля?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Напруженість магнітного поля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Магнітна індукція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Магнітна проникність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Магнітний момент</w:t>
      </w:r>
    </w:p>
    <w:p>
      <w:pPr>
        <w:numPr>
          <w:ilvl w:val="0"/>
          <w:numId w:val="8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період вільних затухаючих коливань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8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хвильовий опір послідовного електричного контуру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8"/>
        </w:numPr>
        <w:jc w:val="both"/>
      </w:pPr>
      <w:r>
        <w:rPr>
          <w:rFonts w:ascii="Times New Roman" w:hAnsi="Times New Roman"/>
          <w:sz w:val="28"/>
        </w:rPr>
        <w:t>В чому вимірюється магнітна індукція?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Тесла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Ньютон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Вебер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Вольт</w:t>
      </w:r>
    </w:p>
    <w:p>
      <w:pPr>
        <w:numPr>
          <w:ilvl w:val="0"/>
          <w:numId w:val="8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8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період вільних затухаючих коливань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8"/>
        </w:numPr>
        <w:jc w:val="both"/>
      </w:pPr>
      <w:r>
        <w:rPr>
          <w:rFonts w:ascii="Times New Roman" w:hAnsi="Times New Roman"/>
          <w:sz w:val="28"/>
        </w:rPr>
        <w:t>При зменшенні омічного опору хвильовий опір послідовного електричного контуру  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8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8"/>
        </w:numPr>
        <w:jc w:val="both"/>
      </w:pPr>
      <w:r>
        <w:rPr>
          <w:rFonts w:ascii="Times New Roman" w:hAnsi="Times New Roman"/>
          <w:sz w:val="28"/>
        </w:rPr>
        <w:t>При збільшенні омічного опору хвильовий опір послідовного електричного контуру  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8"/>
        </w:numPr>
        <w:jc w:val="both"/>
      </w:pPr>
      <w:r>
        <w:rPr>
          <w:rFonts w:ascii="Times New Roman" w:hAnsi="Times New Roman"/>
          <w:sz w:val="28"/>
        </w:rPr>
        <w:t>При зменшенні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8"/>
        </w:numPr>
        <w:jc w:val="both"/>
      </w:pPr>
      <w:r>
        <w:rPr>
          <w:rFonts w:ascii="Times New Roman" w:hAnsi="Times New Roman"/>
          <w:sz w:val="28"/>
        </w:rPr>
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Індуктивністю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Магнітною індукцією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Потенціалом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Магнітною сталою</w:t>
      </w:r>
    </w:p>
    <w:p>
      <w:pPr>
        <w:numPr>
          <w:ilvl w:val="0"/>
          <w:numId w:val="8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хвильовий опір послідовного електричного контуру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8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 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8"/>
        </w:numPr>
        <w:jc w:val="both"/>
      </w:pPr>
      <w:r>
        <w:rPr>
          <w:rFonts w:ascii="Times New Roman" w:hAnsi="Times New Roman"/>
          <w:sz w:val="28"/>
        </w:rPr>
        <w:t>Циклічна частота вільних гармонічних коливань 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Постійна 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Зменшується з часом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Збільшується з часом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Змінюється з часом залежно від умов</w:t>
      </w:r>
    </w:p>
    <w:p>
      <w:pPr>
        <w:numPr>
          <w:ilvl w:val="0"/>
          <w:numId w:val="8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хвильовий опір послідовного електричного кола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8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частота вільних затухаючих коливань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8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8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8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Костецький Богдан Володимирович</w:t>
      </w:r>
    </w:p>
    <w:p>
      <w:pPr>
        <w:numPr>
          <w:ilvl w:val="0"/>
          <w:numId w:val="9"/>
        </w:numPr>
        <w:jc w:val="both"/>
      </w:pPr>
      <w:r>
        <w:rPr>
          <w:rFonts w:ascii="Times New Roman" w:hAnsi="Times New Roman"/>
          <w:sz w:val="28"/>
        </w:rPr>
        <w:t>Період дифракційної решітки є величиною 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Векторною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9"/>
        </w:numPr>
        <w:jc w:val="both"/>
      </w:pPr>
      <w:r>
        <w:rPr>
          <w:rFonts w:ascii="Times New Roman" w:hAnsi="Times New Roman"/>
          <w:sz w:val="28"/>
        </w:rPr>
        <w:t>Вектор Пойнтинга-Умова є величиною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Скалярною 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Безрозмірною 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 </w:t>
      </w:r>
    </w:p>
    <w:p>
      <w:pPr>
        <w:numPr>
          <w:ilvl w:val="0"/>
          <w:numId w:val="9"/>
        </w:numPr>
        <w:jc w:val="both"/>
      </w:pPr>
      <w:r>
        <w:rPr>
          <w:rFonts w:ascii="Times New Roman" w:hAnsi="Times New Roman"/>
          <w:sz w:val="28"/>
        </w:rPr>
        <w:t>Як називається фізична величина, що є силовою характеристикою магнітного поля?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Напруженість магнітного поля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Магнітна індукція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Магнітна проникність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Магнітний момент</w:t>
      </w:r>
    </w:p>
    <w:p>
      <w:pPr>
        <w:numPr>
          <w:ilvl w:val="0"/>
          <w:numId w:val="9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період вільних затухаючих коливань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9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хвильовий опір послідовного електричного контуру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9"/>
        </w:numPr>
        <w:jc w:val="both"/>
      </w:pPr>
      <w:r>
        <w:rPr>
          <w:rFonts w:ascii="Times New Roman" w:hAnsi="Times New Roman"/>
          <w:sz w:val="28"/>
        </w:rPr>
        <w:t>В чому вимірюється магнітна індукція?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Тесла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Ньютон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Вебер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Вольт</w:t>
      </w:r>
    </w:p>
    <w:p>
      <w:pPr>
        <w:numPr>
          <w:ilvl w:val="0"/>
          <w:numId w:val="9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9"/>
        </w:numPr>
        <w:jc w:val="both"/>
      </w:pPr>
      <w:r>
        <w:rPr>
          <w:rFonts w:ascii="Times New Roman" w:hAnsi="Times New Roman"/>
          <w:sz w:val="28"/>
        </w:rPr>
        <w:t>При зменшенні омічного опору хвильовий опір послідовного електричного контуру  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9"/>
        </w:numPr>
        <w:jc w:val="both"/>
      </w:pPr>
      <w:r>
        <w:rPr>
          <w:rFonts w:ascii="Times New Roman" w:hAnsi="Times New Roman"/>
          <w:sz w:val="28"/>
        </w:rPr>
        <w:t>При збільшенні омічного опору хвильовий опір послідовного електричного контуру  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9"/>
        </w:numPr>
        <w:jc w:val="both"/>
      </w:pPr>
      <w:r>
        <w:rPr>
          <w:rFonts w:ascii="Times New Roman" w:hAnsi="Times New Roman"/>
          <w:sz w:val="28"/>
        </w:rPr>
        <w:t>Довжина когерентності є величиною 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9"/>
        </w:numPr>
        <w:jc w:val="both"/>
      </w:pPr>
      <w:r>
        <w:rPr>
          <w:rFonts w:ascii="Times New Roman" w:hAnsi="Times New Roman"/>
          <w:sz w:val="28"/>
        </w:rPr>
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Індуктивністю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Магнітною індукцією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Потенціалом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Магнітною сталою</w:t>
      </w:r>
    </w:p>
    <w:p>
      <w:pPr>
        <w:numPr>
          <w:ilvl w:val="0"/>
          <w:numId w:val="9"/>
        </w:numPr>
        <w:jc w:val="both"/>
      </w:pPr>
      <w:r>
        <w:rPr>
          <w:rFonts w:ascii="Times New Roman" w:hAnsi="Times New Roman"/>
          <w:sz w:val="28"/>
        </w:rPr>
        <w:t>При зменшенні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9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хвильовий опір послідовного електричного контуру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9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 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9"/>
        </w:numPr>
        <w:jc w:val="both"/>
      </w:pPr>
      <w:r>
        <w:rPr>
          <w:rFonts w:ascii="Times New Roman" w:hAnsi="Times New Roman"/>
          <w:sz w:val="28"/>
        </w:rPr>
        <w:t>Циклічна частота вільних гармонічних коливань 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Постійна 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Зменшується з часом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Збільшується з часом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Змінюється з часом залежно від умов</w:t>
      </w:r>
    </w:p>
    <w:p>
      <w:pPr>
        <w:numPr>
          <w:ilvl w:val="0"/>
          <w:numId w:val="9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частота вільних затухаючих коливань 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9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хвильовий опір послідовного електричного кола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9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9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9"/>
        </w:numPr>
        <w:jc w:val="both"/>
      </w:pPr>
      <w:r>
        <w:rPr>
          <w:rFonts w:ascii="Times New Roman" w:hAnsi="Times New Roman"/>
          <w:sz w:val="28"/>
        </w:rPr>
        <w:t>Значення амплітуди вільних гармонічних коливань повинно бути 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Меншим за модулем від одиниці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Невід’ємним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Від’ємним</w:t>
      </w:r>
    </w:p>
    <w:p>
      <w:pPr>
        <w:numPr>
          <w:ilvl w:val="1"/>
          <w:numId w:val="9"/>
        </w:numPr>
        <w:jc w:val="both"/>
      </w:pPr>
      <w:r>
        <w:rPr>
          <w:rFonts w:ascii="Times New Roman" w:hAnsi="Times New Roman"/>
          <w:sz w:val="28"/>
        </w:rPr>
        <w:t>Будь-яким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Крутієнко Андрій Олександрович </w:t>
      </w:r>
    </w:p>
    <w:p>
      <w:pPr>
        <w:numPr>
          <w:ilvl w:val="0"/>
          <w:numId w:val="10"/>
        </w:numPr>
        <w:jc w:val="both"/>
      </w:pPr>
      <w:r>
        <w:rPr>
          <w:rFonts w:ascii="Times New Roman" w:hAnsi="Times New Roman"/>
          <w:sz w:val="28"/>
        </w:rPr>
        <w:t>Період дифракційної решітки є величиною 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Векторною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10"/>
        </w:numPr>
        <w:jc w:val="both"/>
      </w:pPr>
      <w:r>
        <w:rPr>
          <w:rFonts w:ascii="Times New Roman" w:hAnsi="Times New Roman"/>
          <w:sz w:val="28"/>
        </w:rPr>
        <w:t>Вектор Пойнтинга-Умова є величиною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Скалярною 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Безрозмірною 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 </w:t>
      </w:r>
    </w:p>
    <w:p>
      <w:pPr>
        <w:numPr>
          <w:ilvl w:val="0"/>
          <w:numId w:val="10"/>
        </w:numPr>
        <w:jc w:val="both"/>
      </w:pPr>
      <w:r>
        <w:rPr>
          <w:rFonts w:ascii="Times New Roman" w:hAnsi="Times New Roman"/>
          <w:sz w:val="28"/>
        </w:rPr>
        <w:t>Як називається фізична величина, що є силовою характеристикою магнітного поля?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Напруженість магнітного поля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Магнітна індукція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Магнітна проникність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Магнітний момент</w:t>
      </w:r>
    </w:p>
    <w:p>
      <w:pPr>
        <w:numPr>
          <w:ilvl w:val="0"/>
          <w:numId w:val="10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період вільних затухаючих коливань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10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хвильовий опір послідовного електричного контуру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10"/>
        </w:numPr>
        <w:jc w:val="both"/>
      </w:pPr>
      <w:r>
        <w:rPr>
          <w:rFonts w:ascii="Times New Roman" w:hAnsi="Times New Roman"/>
          <w:sz w:val="28"/>
        </w:rPr>
        <w:t>В чому вимірюється магнітна індукція?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Тесла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Ньютон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Вебер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Вольт</w:t>
      </w:r>
    </w:p>
    <w:p>
      <w:pPr>
        <w:numPr>
          <w:ilvl w:val="0"/>
          <w:numId w:val="10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0"/>
        </w:numPr>
        <w:jc w:val="both"/>
      </w:pPr>
      <w:r>
        <w:rPr>
          <w:rFonts w:ascii="Times New Roman" w:hAnsi="Times New Roman"/>
          <w:sz w:val="28"/>
        </w:rPr>
        <w:t>При зменшенні омічного опору хвильовий опір послідовного електричного контуру  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0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період вільних затухаючих коливань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10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0"/>
        </w:numPr>
        <w:jc w:val="both"/>
      </w:pPr>
      <w:r>
        <w:rPr>
          <w:rFonts w:ascii="Times New Roman" w:hAnsi="Times New Roman"/>
          <w:sz w:val="28"/>
        </w:rPr>
        <w:t>При збільшенні омічного опору хвильовий опір послідовного електричного контуру  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0"/>
        </w:numPr>
        <w:jc w:val="both"/>
      </w:pPr>
      <w:r>
        <w:rPr>
          <w:rFonts w:ascii="Times New Roman" w:hAnsi="Times New Roman"/>
          <w:sz w:val="28"/>
        </w:rPr>
        <w:t>Довжина когерентності є величиною 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10"/>
        </w:numPr>
        <w:jc w:val="both"/>
      </w:pPr>
      <w:r>
        <w:rPr>
          <w:rFonts w:ascii="Times New Roman" w:hAnsi="Times New Roman"/>
          <w:sz w:val="28"/>
        </w:rPr>
        <w:t>При зменшенні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0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 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0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частота вільних затухаючих коливань 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0"/>
        </w:numPr>
        <w:jc w:val="both"/>
      </w:pPr>
      <w:r>
        <w:rPr>
          <w:rFonts w:ascii="Times New Roman" w:hAnsi="Times New Roman"/>
          <w:sz w:val="28"/>
        </w:rPr>
        <w:t>Інтенсивність хвилі є величиною 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Векторною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Безрозмірною 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10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частота вільних затухаючих коливань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0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0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0"/>
        </w:numPr>
        <w:jc w:val="both"/>
      </w:pPr>
      <w:r>
        <w:rPr>
          <w:rFonts w:ascii="Times New Roman" w:hAnsi="Times New Roman"/>
          <w:sz w:val="28"/>
        </w:rPr>
        <w:t>Значення амплітуди вільних гармонічних коливань повинно бути 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Меншим за модулем від одиниці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Невід’ємним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Від’ємним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sz w:val="28"/>
        </w:rPr>
        <w:t>Будь-яким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Максименко Андрій Владиславович </w:t>
      </w:r>
    </w:p>
    <w:p>
      <w:pPr>
        <w:numPr>
          <w:ilvl w:val="0"/>
          <w:numId w:val="11"/>
        </w:numPr>
        <w:jc w:val="both"/>
      </w:pPr>
      <w:r>
        <w:rPr>
          <w:rFonts w:ascii="Times New Roman" w:hAnsi="Times New Roman"/>
          <w:sz w:val="28"/>
        </w:rPr>
        <w:t>Період дифракційної решітки є величиною 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Векторною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11"/>
        </w:numPr>
        <w:jc w:val="both"/>
      </w:pPr>
      <w:r>
        <w:rPr>
          <w:rFonts w:ascii="Times New Roman" w:hAnsi="Times New Roman"/>
          <w:sz w:val="28"/>
        </w:rPr>
        <w:t>Як називається фізична величина, що є силовою характеристикою магнітного поля?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Напруженість магнітного поля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Магнітна індукція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Магнітна проникність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Магнітний момент</w:t>
      </w:r>
    </w:p>
    <w:p>
      <w:pPr>
        <w:numPr>
          <w:ilvl w:val="0"/>
          <w:numId w:val="11"/>
        </w:numPr>
        <w:jc w:val="both"/>
      </w:pPr>
      <w:r>
        <w:rPr>
          <w:rFonts w:ascii="Times New Roman" w:hAnsi="Times New Roman"/>
          <w:sz w:val="28"/>
        </w:rPr>
        <w:t>Вектор Пойнтинга-Умова є величиною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Скалярною 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Безрозмірною 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 </w:t>
      </w:r>
    </w:p>
    <w:p>
      <w:pPr>
        <w:numPr>
          <w:ilvl w:val="0"/>
          <w:numId w:val="11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період вільних затухаючих коливань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11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хвильовий опір послідовного електричного контуру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11"/>
        </w:numPr>
        <w:jc w:val="both"/>
      </w:pPr>
      <w:r>
        <w:rPr>
          <w:rFonts w:ascii="Times New Roman" w:hAnsi="Times New Roman"/>
          <w:sz w:val="28"/>
        </w:rPr>
        <w:t>При зменшенні омічного опору хвильовий опір послідовного електричного контуру  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1"/>
        </w:numPr>
        <w:jc w:val="both"/>
      </w:pPr>
      <w:r>
        <w:rPr>
          <w:rFonts w:ascii="Times New Roman" w:hAnsi="Times New Roman"/>
          <w:sz w:val="28"/>
        </w:rPr>
        <w:t>Сила кулона: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Прямо пропорційна квадрату відстані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Обернено пропорційна відстані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Обернено пропорційна квадрату відстані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Не залежить від відстані</w:t>
      </w:r>
    </w:p>
    <w:p>
      <w:pPr>
        <w:numPr>
          <w:ilvl w:val="0"/>
          <w:numId w:val="11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період вільних затухаючих коливань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11"/>
        </w:numPr>
        <w:jc w:val="both"/>
      </w:pPr>
      <w:r>
        <w:rPr>
          <w:rFonts w:ascii="Times New Roman" w:hAnsi="Times New Roman"/>
          <w:sz w:val="28"/>
        </w:rPr>
        <w:t>При збільшенні омічного опору хвильовий опір послідовного електричного контуру  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1"/>
        </w:numPr>
        <w:jc w:val="both"/>
      </w:pPr>
      <w:r>
        <w:rPr>
          <w:rFonts w:ascii="Times New Roman" w:hAnsi="Times New Roman"/>
          <w:sz w:val="28"/>
        </w:rPr>
        <w:t>Довжина когерентності є величиною 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11"/>
        </w:numPr>
        <w:jc w:val="both"/>
      </w:pPr>
      <w:r>
        <w:rPr>
          <w:rFonts w:ascii="Times New Roman" w:hAnsi="Times New Roman"/>
          <w:sz w:val="28"/>
        </w:rPr>
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Індуктивністю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Магнітною індукцією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Потенціалом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Магнітною сталою</w:t>
      </w:r>
    </w:p>
    <w:p>
      <w:pPr>
        <w:numPr>
          <w:ilvl w:val="0"/>
          <w:numId w:val="11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хвильовий опір послідовного електричного контуру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11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 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1"/>
        </w:numPr>
        <w:jc w:val="both"/>
      </w:pPr>
      <w:r>
        <w:rPr>
          <w:rFonts w:ascii="Times New Roman" w:hAnsi="Times New Roman"/>
          <w:sz w:val="28"/>
        </w:rPr>
        <w:t>Циклічна частота вільних гармонічних коливань 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Постійна 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Зменшується з часом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Збільшується з часом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Змінюється з часом залежно від умов</w:t>
      </w:r>
    </w:p>
    <w:p>
      <w:pPr>
        <w:numPr>
          <w:ilvl w:val="0"/>
          <w:numId w:val="11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частота вільних затухаючих коливань 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1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хвильовий опір послідовного електричного кола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1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частота вільних затухаючих коливань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1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1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1"/>
        </w:numPr>
        <w:jc w:val="both"/>
      </w:pPr>
      <w:r>
        <w:rPr>
          <w:rFonts w:ascii="Times New Roman" w:hAnsi="Times New Roman"/>
          <w:sz w:val="28"/>
        </w:rPr>
        <w:t>Значення амплітуди вільних гармонічних коливань повинно бути 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Меншим за модулем від одиниці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Невід’ємним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Від’ємним</w:t>
      </w:r>
    </w:p>
    <w:p>
      <w:pPr>
        <w:numPr>
          <w:ilvl w:val="1"/>
          <w:numId w:val="11"/>
        </w:numPr>
        <w:jc w:val="both"/>
      </w:pPr>
      <w:r>
        <w:rPr>
          <w:rFonts w:ascii="Times New Roman" w:hAnsi="Times New Roman"/>
          <w:sz w:val="28"/>
        </w:rPr>
        <w:t>Будь-яким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Нгуєн Тронг Хієу</w:t>
      </w:r>
    </w:p>
    <w:p>
      <w:pPr>
        <w:numPr>
          <w:ilvl w:val="0"/>
          <w:numId w:val="12"/>
        </w:numPr>
        <w:jc w:val="both"/>
      </w:pPr>
      <w:r>
        <w:rPr>
          <w:rFonts w:ascii="Times New Roman" w:hAnsi="Times New Roman"/>
          <w:sz w:val="28"/>
        </w:rPr>
        <w:t>Період дифракційної решітки є величиною 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Векторною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12"/>
        </w:numPr>
        <w:jc w:val="both"/>
      </w:pPr>
      <w:r>
        <w:rPr>
          <w:rFonts w:ascii="Times New Roman" w:hAnsi="Times New Roman"/>
          <w:sz w:val="28"/>
        </w:rPr>
        <w:t>Вектор Пойнтинга-Умова є величиною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Скалярною 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Безрозмірною 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 </w:t>
      </w:r>
    </w:p>
    <w:p>
      <w:pPr>
        <w:numPr>
          <w:ilvl w:val="0"/>
          <w:numId w:val="12"/>
        </w:numPr>
        <w:jc w:val="both"/>
      </w:pPr>
      <w:r>
        <w:rPr>
          <w:rFonts w:ascii="Times New Roman" w:hAnsi="Times New Roman"/>
          <w:sz w:val="28"/>
        </w:rPr>
        <w:t>Як називається фізична величина, що є силовою характеристикою магнітного поля?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Напруженість магнітного поля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Магнітна індукція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Магнітна проникність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Магнітний момент</w:t>
      </w:r>
    </w:p>
    <w:p>
      <w:pPr>
        <w:numPr>
          <w:ilvl w:val="0"/>
          <w:numId w:val="12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період вільних затухаючих коливань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12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хвильовий опір послідовного електричного контуру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12"/>
        </w:numPr>
        <w:jc w:val="both"/>
      </w:pPr>
      <w:r>
        <w:rPr>
          <w:rFonts w:ascii="Times New Roman" w:hAnsi="Times New Roman"/>
          <w:sz w:val="28"/>
        </w:rPr>
        <w:t>При зменшенні індуктивності котушки хвильовий опір послідовного електричного кола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2"/>
        </w:numPr>
        <w:jc w:val="both"/>
      </w:pPr>
      <w:r>
        <w:rPr>
          <w:rFonts w:ascii="Times New Roman" w:hAnsi="Times New Roman"/>
          <w:sz w:val="28"/>
        </w:rPr>
        <w:t>В чому вимірюється магнітна індукція?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Тесла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Ньютон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Вебер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Вольт</w:t>
      </w:r>
    </w:p>
    <w:p>
      <w:pPr>
        <w:numPr>
          <w:ilvl w:val="0"/>
          <w:numId w:val="12"/>
        </w:numPr>
        <w:jc w:val="both"/>
      </w:pPr>
      <w:r>
        <w:rPr>
          <w:rFonts w:ascii="Times New Roman" w:hAnsi="Times New Roman"/>
          <w:sz w:val="28"/>
        </w:rPr>
        <w:t>При зменшенні омічного опору хвильовий опір послідовного електричного контуру  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2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2"/>
        </w:numPr>
        <w:jc w:val="both"/>
      </w:pPr>
      <w:r>
        <w:rPr>
          <w:rFonts w:ascii="Times New Roman" w:hAnsi="Times New Roman"/>
          <w:sz w:val="28"/>
        </w:rPr>
        <w:t>При збільшенні омічного опору хвильовий опір послідовного електричного контуру  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2"/>
        </w:numPr>
        <w:jc w:val="both"/>
      </w:pPr>
      <w:r>
        <w:rPr>
          <w:rFonts w:ascii="Times New Roman" w:hAnsi="Times New Roman"/>
          <w:sz w:val="28"/>
        </w:rPr>
        <w:t>Довжина когерентності є величиною 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12"/>
        </w:numPr>
        <w:jc w:val="both"/>
      </w:pPr>
      <w:r>
        <w:rPr>
          <w:rFonts w:ascii="Times New Roman" w:hAnsi="Times New Roman"/>
          <w:sz w:val="28"/>
        </w:rPr>
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Індуктивністю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Магнітною індукцією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Потенціалом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Магнітною сталою</w:t>
      </w:r>
    </w:p>
    <w:p>
      <w:pPr>
        <w:numPr>
          <w:ilvl w:val="0"/>
          <w:numId w:val="12"/>
        </w:numPr>
        <w:jc w:val="both"/>
      </w:pPr>
      <w:r>
        <w:rPr>
          <w:rFonts w:ascii="Times New Roman" w:hAnsi="Times New Roman"/>
          <w:sz w:val="28"/>
        </w:rPr>
        <w:t>При зменшенні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2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хвильовий опір послідовного електричного контуру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12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 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2"/>
        </w:numPr>
        <w:jc w:val="both"/>
      </w:pPr>
      <w:r>
        <w:rPr>
          <w:rFonts w:ascii="Times New Roman" w:hAnsi="Times New Roman"/>
          <w:sz w:val="28"/>
        </w:rPr>
        <w:t>Циклічна частота вільних гармонічних коливань 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Постійна 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Зменшується з часом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Збільшується з часом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Змінюється з часом залежно від умов</w:t>
      </w:r>
    </w:p>
    <w:p>
      <w:pPr>
        <w:numPr>
          <w:ilvl w:val="0"/>
          <w:numId w:val="12"/>
        </w:numPr>
        <w:jc w:val="both"/>
      </w:pPr>
      <w:r>
        <w:rPr>
          <w:rFonts w:ascii="Times New Roman" w:hAnsi="Times New Roman"/>
          <w:sz w:val="28"/>
        </w:rPr>
        <w:t>Інтенсивність хвилі є величиною 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Векторною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Безрозмірною 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12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частота вільних затухаючих коливань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2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2"/>
        </w:numPr>
        <w:jc w:val="both"/>
      </w:pPr>
      <w:r>
        <w:rPr>
          <w:rFonts w:ascii="Times New Roman" w:hAnsi="Times New Roman"/>
          <w:sz w:val="28"/>
        </w:rPr>
        <w:t>Значення амплітуди вільних гармонічних коливань повинно бути 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Меншим за модулем від одиниці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Невід’ємним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Від’ємним</w:t>
      </w:r>
    </w:p>
    <w:p>
      <w:pPr>
        <w:numPr>
          <w:ilvl w:val="1"/>
          <w:numId w:val="12"/>
        </w:numPr>
        <w:jc w:val="both"/>
      </w:pPr>
      <w:r>
        <w:rPr>
          <w:rFonts w:ascii="Times New Roman" w:hAnsi="Times New Roman"/>
          <w:sz w:val="28"/>
        </w:rPr>
        <w:t>Будь-яким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Нестеренко Микола Олександрович</w:t>
      </w:r>
    </w:p>
    <w:p>
      <w:pPr>
        <w:numPr>
          <w:ilvl w:val="0"/>
          <w:numId w:val="13"/>
        </w:numPr>
        <w:jc w:val="both"/>
      </w:pPr>
      <w:r>
        <w:rPr>
          <w:rFonts w:ascii="Times New Roman" w:hAnsi="Times New Roman"/>
          <w:sz w:val="28"/>
        </w:rPr>
        <w:t>Період дифракційної решітки є величиною 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Векторною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13"/>
        </w:numPr>
        <w:jc w:val="both"/>
      </w:pPr>
      <w:r>
        <w:rPr>
          <w:rFonts w:ascii="Times New Roman" w:hAnsi="Times New Roman"/>
          <w:sz w:val="28"/>
        </w:rPr>
        <w:t>Як називається фізична величина, що є силовою характеристикою магнітного поля?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Напруженість магнітного поля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Магнітна індукція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Магнітна проникність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Магнітний момент</w:t>
      </w:r>
    </w:p>
    <w:p>
      <w:pPr>
        <w:numPr>
          <w:ilvl w:val="0"/>
          <w:numId w:val="13"/>
        </w:numPr>
        <w:jc w:val="both"/>
      </w:pPr>
      <w:r>
        <w:rPr>
          <w:rFonts w:ascii="Times New Roman" w:hAnsi="Times New Roman"/>
          <w:sz w:val="28"/>
        </w:rPr>
        <w:t>Вектор Пойнтинга-Умова є величиною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Скалярною 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Безрозмірною 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 </w:t>
      </w:r>
    </w:p>
    <w:p>
      <w:pPr>
        <w:numPr>
          <w:ilvl w:val="0"/>
          <w:numId w:val="13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період вільних затухаючих коливань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13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хвильовий опір послідовного електричного контуру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13"/>
        </w:numPr>
        <w:jc w:val="both"/>
      </w:pPr>
      <w:r>
        <w:rPr>
          <w:rFonts w:ascii="Times New Roman" w:hAnsi="Times New Roman"/>
          <w:sz w:val="28"/>
        </w:rPr>
        <w:t>При зменшенні індуктивності котушки хвильовий опір послідовного електричного кола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3"/>
        </w:numPr>
        <w:jc w:val="both"/>
      </w:pPr>
      <w:r>
        <w:rPr>
          <w:rFonts w:ascii="Times New Roman" w:hAnsi="Times New Roman"/>
          <w:sz w:val="28"/>
        </w:rPr>
        <w:t>При зменшенні омічного опору хвильовий опір послідовного електричного контуру  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3"/>
        </w:numPr>
        <w:jc w:val="both"/>
      </w:pPr>
      <w:r>
        <w:rPr>
          <w:rFonts w:ascii="Times New Roman" w:hAnsi="Times New Roman"/>
          <w:sz w:val="28"/>
        </w:rPr>
        <w:t>Сила кулона: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Прямо пропорційна квадрату відстані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Обернено пропорційна відстані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Обернено пропорційна квадрату відстані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Не залежить від відстані</w:t>
      </w:r>
    </w:p>
    <w:p>
      <w:pPr>
        <w:numPr>
          <w:ilvl w:val="0"/>
          <w:numId w:val="13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період вільних затухаючих коливань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13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3"/>
        </w:numPr>
        <w:jc w:val="both"/>
      </w:pPr>
      <w:r>
        <w:rPr>
          <w:rFonts w:ascii="Times New Roman" w:hAnsi="Times New Roman"/>
          <w:sz w:val="28"/>
        </w:rPr>
        <w:t>При збільшенні омічного опору хвильовий опір послідовного електричного контуру  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3"/>
        </w:numPr>
        <w:jc w:val="both"/>
      </w:pPr>
      <w:r>
        <w:rPr>
          <w:rFonts w:ascii="Times New Roman" w:hAnsi="Times New Roman"/>
          <w:sz w:val="28"/>
        </w:rPr>
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Індуктивністю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Магнітною індукцією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Потенціалом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Магнітною сталою</w:t>
      </w:r>
    </w:p>
    <w:p>
      <w:pPr>
        <w:numPr>
          <w:ilvl w:val="0"/>
          <w:numId w:val="13"/>
        </w:numPr>
        <w:jc w:val="both"/>
      </w:pPr>
      <w:r>
        <w:rPr>
          <w:rFonts w:ascii="Times New Roman" w:hAnsi="Times New Roman"/>
          <w:sz w:val="28"/>
        </w:rPr>
        <w:t>При зменшенні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3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хвильовий опір послідовного електричного контуру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13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 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3"/>
        </w:numPr>
        <w:jc w:val="both"/>
      </w:pPr>
      <w:r>
        <w:rPr>
          <w:rFonts w:ascii="Times New Roman" w:hAnsi="Times New Roman"/>
          <w:sz w:val="28"/>
        </w:rPr>
        <w:t>Інтенсивність хвилі є величиною 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Векторною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Безрозмірною 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13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хвильовий опір послідовного електричного кола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3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3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3"/>
        </w:numPr>
        <w:jc w:val="both"/>
      </w:pPr>
      <w:r>
        <w:rPr>
          <w:rFonts w:ascii="Times New Roman" w:hAnsi="Times New Roman"/>
          <w:sz w:val="28"/>
        </w:rPr>
        <w:t>Значення амплітуди вільних гармонічних коливань повинно бути 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Меншим за модулем від одиниці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Невід’ємним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Від’ємним</w:t>
      </w:r>
    </w:p>
    <w:p>
      <w:pPr>
        <w:numPr>
          <w:ilvl w:val="1"/>
          <w:numId w:val="13"/>
        </w:numPr>
        <w:jc w:val="both"/>
      </w:pPr>
      <w:r>
        <w:rPr>
          <w:rFonts w:ascii="Times New Roman" w:hAnsi="Times New Roman"/>
          <w:sz w:val="28"/>
        </w:rPr>
        <w:t>Будь-яким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Озарчук Анна Сергіївна</w:t>
      </w:r>
    </w:p>
    <w:p>
      <w:pPr>
        <w:numPr>
          <w:ilvl w:val="0"/>
          <w:numId w:val="14"/>
        </w:numPr>
        <w:jc w:val="both"/>
      </w:pPr>
      <w:r>
        <w:rPr>
          <w:rFonts w:ascii="Times New Roman" w:hAnsi="Times New Roman"/>
          <w:sz w:val="28"/>
        </w:rPr>
        <w:t>Період дифракційної решітки є величиною 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Векторною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14"/>
        </w:numPr>
        <w:jc w:val="both"/>
      </w:pPr>
      <w:r>
        <w:rPr>
          <w:rFonts w:ascii="Times New Roman" w:hAnsi="Times New Roman"/>
          <w:sz w:val="28"/>
        </w:rPr>
        <w:t>Як називається фізична величина, що є силовою характеристикою магнітного поля?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Напруженість магнітного поля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Магнітна індукція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Магнітна проникність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Магнітний момент</w:t>
      </w:r>
    </w:p>
    <w:p>
      <w:pPr>
        <w:numPr>
          <w:ilvl w:val="0"/>
          <w:numId w:val="14"/>
        </w:numPr>
        <w:jc w:val="both"/>
      </w:pPr>
      <w:r>
        <w:rPr>
          <w:rFonts w:ascii="Times New Roman" w:hAnsi="Times New Roman"/>
          <w:sz w:val="28"/>
        </w:rPr>
        <w:t>Вектор Пойнтинга-Умова є величиною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Скалярною 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Безрозмірною 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 </w:t>
      </w:r>
    </w:p>
    <w:p>
      <w:pPr>
        <w:numPr>
          <w:ilvl w:val="0"/>
          <w:numId w:val="14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хвильовий опір послідовного електричного контуру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14"/>
        </w:numPr>
        <w:jc w:val="both"/>
      </w:pPr>
      <w:r>
        <w:rPr>
          <w:rFonts w:ascii="Times New Roman" w:hAnsi="Times New Roman"/>
          <w:sz w:val="28"/>
        </w:rPr>
        <w:t>В чому вимірюється магнітна індукція?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Тесла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Ньютон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Вебер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Вольт</w:t>
      </w:r>
    </w:p>
    <w:p>
      <w:pPr>
        <w:numPr>
          <w:ilvl w:val="0"/>
          <w:numId w:val="14"/>
        </w:numPr>
        <w:jc w:val="both"/>
      </w:pPr>
      <w:r>
        <w:rPr>
          <w:rFonts w:ascii="Times New Roman" w:hAnsi="Times New Roman"/>
          <w:sz w:val="28"/>
        </w:rPr>
        <w:t>При зменшенні індуктивності котушки хвильовий опір послідовного електричного кола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4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4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4"/>
        </w:numPr>
        <w:jc w:val="both"/>
      </w:pPr>
      <w:r>
        <w:rPr>
          <w:rFonts w:ascii="Times New Roman" w:hAnsi="Times New Roman"/>
          <w:sz w:val="28"/>
        </w:rPr>
        <w:t>При збільшенні омічного опору хвильовий опір послідовного електричного контуру  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4"/>
        </w:numPr>
        <w:jc w:val="both"/>
      </w:pPr>
      <w:r>
        <w:rPr>
          <w:rFonts w:ascii="Times New Roman" w:hAnsi="Times New Roman"/>
          <w:sz w:val="28"/>
        </w:rPr>
        <w:t>Довжина когерентності є величиною 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14"/>
        </w:numPr>
        <w:jc w:val="both"/>
      </w:pPr>
      <w:r>
        <w:rPr>
          <w:rFonts w:ascii="Times New Roman" w:hAnsi="Times New Roman"/>
          <w:sz w:val="28"/>
        </w:rPr>
        <w:t>При зменшенні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4"/>
        </w:numPr>
        <w:jc w:val="both"/>
      </w:pPr>
      <w:r>
        <w:rPr>
          <w:rFonts w:ascii="Times New Roman" w:hAnsi="Times New Roman"/>
          <w:sz w:val="28"/>
        </w:rPr>
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Індуктивністю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Магнітною індукцією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Потенціалом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Магнітною сталою</w:t>
      </w:r>
    </w:p>
    <w:p>
      <w:pPr>
        <w:numPr>
          <w:ilvl w:val="0"/>
          <w:numId w:val="14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 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4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частота вільних затухаючих коливань 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4"/>
        </w:numPr>
        <w:jc w:val="both"/>
      </w:pPr>
      <w:r>
        <w:rPr>
          <w:rFonts w:ascii="Times New Roman" w:hAnsi="Times New Roman"/>
          <w:sz w:val="28"/>
        </w:rPr>
        <w:t>Інтенсивність хвилі є величиною 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Векторною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Безрозмірною 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14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хвильовий опір послідовного електричного кола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4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частота вільних затухаючих коливань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4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4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4"/>
        </w:numPr>
        <w:jc w:val="both"/>
      </w:pPr>
      <w:r>
        <w:rPr>
          <w:rFonts w:ascii="Times New Roman" w:hAnsi="Times New Roman"/>
          <w:sz w:val="28"/>
        </w:rPr>
        <w:t>Значення амплітуди вільних гармонічних коливань повинно бути 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Меншим за модулем від одиниці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Невід’ємним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Від’ємним</w:t>
      </w:r>
    </w:p>
    <w:p>
      <w:pPr>
        <w:numPr>
          <w:ilvl w:val="1"/>
          <w:numId w:val="14"/>
        </w:numPr>
        <w:jc w:val="both"/>
      </w:pPr>
      <w:r>
        <w:rPr>
          <w:rFonts w:ascii="Times New Roman" w:hAnsi="Times New Roman"/>
          <w:sz w:val="28"/>
        </w:rPr>
        <w:t>Будь-яким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Паргалова Сабіна Гітіномагомедівна </w:t>
      </w:r>
    </w:p>
    <w:p>
      <w:pPr>
        <w:numPr>
          <w:ilvl w:val="0"/>
          <w:numId w:val="15"/>
        </w:numPr>
        <w:jc w:val="both"/>
      </w:pPr>
      <w:r>
        <w:rPr>
          <w:rFonts w:ascii="Times New Roman" w:hAnsi="Times New Roman"/>
          <w:sz w:val="28"/>
        </w:rPr>
        <w:t>Період дифракційної решітки є величиною 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Векторною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15"/>
        </w:numPr>
        <w:jc w:val="both"/>
      </w:pPr>
      <w:r>
        <w:rPr>
          <w:rFonts w:ascii="Times New Roman" w:hAnsi="Times New Roman"/>
          <w:sz w:val="28"/>
        </w:rPr>
        <w:t>Вектор Пойнтинга-Умова є величиною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Скалярною 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Безрозмірною 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 </w:t>
      </w:r>
    </w:p>
    <w:p>
      <w:pPr>
        <w:numPr>
          <w:ilvl w:val="0"/>
          <w:numId w:val="15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хвильовий опір послідовного електричного контуру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15"/>
        </w:numPr>
        <w:jc w:val="both"/>
      </w:pPr>
      <w:r>
        <w:rPr>
          <w:rFonts w:ascii="Times New Roman" w:hAnsi="Times New Roman"/>
          <w:sz w:val="28"/>
        </w:rPr>
        <w:t>При зменшенні індуктивності котушки хвильовий опір послідовного електричного кола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5"/>
        </w:numPr>
        <w:jc w:val="both"/>
      </w:pPr>
      <w:r>
        <w:rPr>
          <w:rFonts w:ascii="Times New Roman" w:hAnsi="Times New Roman"/>
          <w:sz w:val="28"/>
        </w:rPr>
        <w:t>В чому вимірюється магнітна індукція?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Тесла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Ньютон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Вебер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Вольт</w:t>
      </w:r>
    </w:p>
    <w:p>
      <w:pPr>
        <w:numPr>
          <w:ilvl w:val="0"/>
          <w:numId w:val="15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5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період вільних затухаючих коливань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15"/>
        </w:numPr>
        <w:jc w:val="both"/>
      </w:pPr>
      <w:r>
        <w:rPr>
          <w:rFonts w:ascii="Times New Roman" w:hAnsi="Times New Roman"/>
          <w:sz w:val="28"/>
        </w:rPr>
        <w:t>Сила кулона: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Прямо пропорційна квадрату відстані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Обернено пропорційна відстані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Обернено пропорційна квадрату відстані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Не залежить від відстані</w:t>
      </w:r>
    </w:p>
    <w:p>
      <w:pPr>
        <w:numPr>
          <w:ilvl w:val="0"/>
          <w:numId w:val="15"/>
        </w:numPr>
        <w:jc w:val="both"/>
      </w:pPr>
      <w:r>
        <w:rPr>
          <w:rFonts w:ascii="Times New Roman" w:hAnsi="Times New Roman"/>
          <w:sz w:val="28"/>
        </w:rPr>
        <w:t>При зменшенні омічного опору хвильовий опір послідовного електричного контуру  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5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5"/>
        </w:numPr>
        <w:jc w:val="both"/>
      </w:pPr>
      <w:r>
        <w:rPr>
          <w:rFonts w:ascii="Times New Roman" w:hAnsi="Times New Roman"/>
          <w:sz w:val="28"/>
        </w:rPr>
        <w:t>При збільшенні омічного опору хвильовий опір послідовного електричного контуру  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5"/>
        </w:numPr>
        <w:jc w:val="both"/>
      </w:pPr>
      <w:r>
        <w:rPr>
          <w:rFonts w:ascii="Times New Roman" w:hAnsi="Times New Roman"/>
          <w:sz w:val="28"/>
        </w:rPr>
        <w:t>Довжина когерентності є величиною 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15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 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5"/>
        </w:numPr>
        <w:jc w:val="both"/>
      </w:pPr>
      <w:r>
        <w:rPr>
          <w:rFonts w:ascii="Times New Roman" w:hAnsi="Times New Roman"/>
          <w:sz w:val="28"/>
        </w:rPr>
        <w:t>Циклічна частота вільних гармонічних коливань 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Постійна 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Зменшується з часом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Збільшується з часом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Змінюється з часом залежно від умов</w:t>
      </w:r>
    </w:p>
    <w:p>
      <w:pPr>
        <w:numPr>
          <w:ilvl w:val="0"/>
          <w:numId w:val="15"/>
        </w:numPr>
        <w:jc w:val="both"/>
      </w:pPr>
      <w:r>
        <w:rPr>
          <w:rFonts w:ascii="Times New Roman" w:hAnsi="Times New Roman"/>
          <w:sz w:val="28"/>
        </w:rPr>
        <w:t>Інтенсивність хвилі є величиною 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Векторною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Безрозмірною 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15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хвильовий опір послідовного електричного кола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5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частота вільних затухаючих коливань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5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5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5"/>
        </w:numPr>
        <w:jc w:val="both"/>
      </w:pPr>
      <w:r>
        <w:rPr>
          <w:rFonts w:ascii="Times New Roman" w:hAnsi="Times New Roman"/>
          <w:sz w:val="28"/>
        </w:rPr>
        <w:t>Значення амплітуди вільних гармонічних коливань повинно бути 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Меншим за модулем від одиниці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Невід’ємним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Від’ємним</w:t>
      </w:r>
    </w:p>
    <w:p>
      <w:pPr>
        <w:numPr>
          <w:ilvl w:val="1"/>
          <w:numId w:val="15"/>
        </w:numPr>
        <w:jc w:val="both"/>
      </w:pPr>
      <w:r>
        <w:rPr>
          <w:rFonts w:ascii="Times New Roman" w:hAnsi="Times New Roman"/>
          <w:sz w:val="28"/>
        </w:rPr>
        <w:t>Будь-яким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Плаксивий Данило Вікторович </w:t>
      </w:r>
    </w:p>
    <w:p>
      <w:pPr>
        <w:numPr>
          <w:ilvl w:val="0"/>
          <w:numId w:val="16"/>
        </w:numPr>
        <w:jc w:val="both"/>
      </w:pPr>
      <w:r>
        <w:rPr>
          <w:rFonts w:ascii="Times New Roman" w:hAnsi="Times New Roman"/>
          <w:sz w:val="28"/>
        </w:rPr>
        <w:t>Вектор Пойнтинга-Умова є величиною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Скалярною 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Безрозмірною 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 </w:t>
      </w:r>
    </w:p>
    <w:p>
      <w:pPr>
        <w:numPr>
          <w:ilvl w:val="0"/>
          <w:numId w:val="16"/>
        </w:numPr>
        <w:jc w:val="both"/>
      </w:pPr>
      <w:r>
        <w:rPr>
          <w:rFonts w:ascii="Times New Roman" w:hAnsi="Times New Roman"/>
          <w:sz w:val="28"/>
        </w:rPr>
        <w:t>При зменшенні індуктивності котушки хвильовий опір послідовного електричного кола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6"/>
        </w:numPr>
        <w:jc w:val="both"/>
      </w:pPr>
      <w:r>
        <w:rPr>
          <w:rFonts w:ascii="Times New Roman" w:hAnsi="Times New Roman"/>
          <w:sz w:val="28"/>
        </w:rPr>
        <w:t>В чому вимірюється магнітна індукція?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Тесла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Ньютон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Вебер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Вольт</w:t>
      </w:r>
    </w:p>
    <w:p>
      <w:pPr>
        <w:numPr>
          <w:ilvl w:val="0"/>
          <w:numId w:val="16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6"/>
        </w:numPr>
        <w:jc w:val="both"/>
      </w:pPr>
      <w:r>
        <w:rPr>
          <w:rFonts w:ascii="Times New Roman" w:hAnsi="Times New Roman"/>
          <w:sz w:val="28"/>
        </w:rPr>
        <w:t>При зменшенні омічного опору хвильовий опір послідовного електричного контуру  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6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6"/>
        </w:numPr>
        <w:jc w:val="both"/>
      </w:pPr>
      <w:r>
        <w:rPr>
          <w:rFonts w:ascii="Times New Roman" w:hAnsi="Times New Roman"/>
          <w:sz w:val="28"/>
        </w:rPr>
        <w:t>При збільшенні омічного опору хвильовий опір послідовного електричного контуру  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6"/>
        </w:numPr>
        <w:jc w:val="both"/>
      </w:pPr>
      <w:r>
        <w:rPr>
          <w:rFonts w:ascii="Times New Roman" w:hAnsi="Times New Roman"/>
          <w:sz w:val="28"/>
        </w:rPr>
        <w:t>Довжина когерентності є величиною 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16"/>
        </w:numPr>
        <w:jc w:val="both"/>
      </w:pPr>
      <w:r>
        <w:rPr>
          <w:rFonts w:ascii="Times New Roman" w:hAnsi="Times New Roman"/>
          <w:sz w:val="28"/>
        </w:rPr>
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Індуктивністю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Магнітною індукцією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Потенціалом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Магнітною сталою</w:t>
      </w:r>
    </w:p>
    <w:p>
      <w:pPr>
        <w:numPr>
          <w:ilvl w:val="0"/>
          <w:numId w:val="16"/>
        </w:numPr>
        <w:jc w:val="both"/>
      </w:pPr>
      <w:r>
        <w:rPr>
          <w:rFonts w:ascii="Times New Roman" w:hAnsi="Times New Roman"/>
          <w:sz w:val="28"/>
        </w:rPr>
        <w:t>При зменшенні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6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хвильовий опір послідовного електричного контуру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16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 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6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частота вільних затухаючих коливань 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6"/>
        </w:numPr>
        <w:jc w:val="both"/>
      </w:pPr>
      <w:r>
        <w:rPr>
          <w:rFonts w:ascii="Times New Roman" w:hAnsi="Times New Roman"/>
          <w:sz w:val="28"/>
        </w:rPr>
        <w:t>Циклічна частота вільних гармонічних коливань 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Постійна 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Зменшується з часом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Збільшується з часом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Змінюється з часом залежно від умов</w:t>
      </w:r>
    </w:p>
    <w:p>
      <w:pPr>
        <w:numPr>
          <w:ilvl w:val="0"/>
          <w:numId w:val="16"/>
        </w:numPr>
        <w:jc w:val="both"/>
      </w:pPr>
      <w:r>
        <w:rPr>
          <w:rFonts w:ascii="Times New Roman" w:hAnsi="Times New Roman"/>
          <w:sz w:val="28"/>
        </w:rPr>
        <w:t>Інтенсивність хвилі є величиною 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Векторною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Безрозмірною 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16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хвильовий опір послідовного електричного кола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6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частота вільних затухаючих коливань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6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6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6"/>
        </w:numPr>
        <w:jc w:val="both"/>
      </w:pPr>
      <w:r>
        <w:rPr>
          <w:rFonts w:ascii="Times New Roman" w:hAnsi="Times New Roman"/>
          <w:sz w:val="28"/>
        </w:rPr>
        <w:t>Значення амплітуди вільних гармонічних коливань повинно бути 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Меншим за модулем від одиниці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Невід’ємним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Від’ємним</w:t>
      </w:r>
    </w:p>
    <w:p>
      <w:pPr>
        <w:numPr>
          <w:ilvl w:val="1"/>
          <w:numId w:val="16"/>
        </w:numPr>
        <w:jc w:val="both"/>
      </w:pPr>
      <w:r>
        <w:rPr>
          <w:rFonts w:ascii="Times New Roman" w:hAnsi="Times New Roman"/>
          <w:sz w:val="28"/>
        </w:rPr>
        <w:t>Будь-яким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Половенко Ілля Андрійович </w:t>
      </w:r>
    </w:p>
    <w:p>
      <w:pPr>
        <w:numPr>
          <w:ilvl w:val="0"/>
          <w:numId w:val="17"/>
        </w:numPr>
        <w:jc w:val="both"/>
      </w:pPr>
      <w:r>
        <w:rPr>
          <w:rFonts w:ascii="Times New Roman" w:hAnsi="Times New Roman"/>
          <w:sz w:val="28"/>
        </w:rPr>
        <w:t>Період дифракційної решітки є величиною 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Векторною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17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хвильовий опір послідовного електричного контуру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17"/>
        </w:numPr>
        <w:jc w:val="both"/>
      </w:pPr>
      <w:r>
        <w:rPr>
          <w:rFonts w:ascii="Times New Roman" w:hAnsi="Times New Roman"/>
          <w:sz w:val="28"/>
        </w:rPr>
        <w:t>В чому вимірюється магнітна індукція?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Тесла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Ньютон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Вебер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Вольт</w:t>
      </w:r>
    </w:p>
    <w:p>
      <w:pPr>
        <w:numPr>
          <w:ilvl w:val="0"/>
          <w:numId w:val="17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7"/>
        </w:numPr>
        <w:jc w:val="both"/>
      </w:pPr>
      <w:r>
        <w:rPr>
          <w:rFonts w:ascii="Times New Roman" w:hAnsi="Times New Roman"/>
          <w:sz w:val="28"/>
        </w:rPr>
        <w:t>При зменшенні омічного опору хвильовий опір послідовного електричного контуру  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7"/>
        </w:numPr>
        <w:jc w:val="both"/>
      </w:pPr>
      <w:r>
        <w:rPr>
          <w:rFonts w:ascii="Times New Roman" w:hAnsi="Times New Roman"/>
          <w:sz w:val="28"/>
        </w:rPr>
        <w:t>Сила кулона: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Прямо пропорційна квадрату відстані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Обернено пропорційна відстані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Обернено пропорційна квадрату відстані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Не залежить від відстані</w:t>
      </w:r>
    </w:p>
    <w:p>
      <w:pPr>
        <w:numPr>
          <w:ilvl w:val="0"/>
          <w:numId w:val="17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період вільних затухаючих коливань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17"/>
        </w:numPr>
        <w:jc w:val="both"/>
      </w:pPr>
      <w:r>
        <w:rPr>
          <w:rFonts w:ascii="Times New Roman" w:hAnsi="Times New Roman"/>
          <w:sz w:val="28"/>
        </w:rPr>
        <w:t>При збільшенні омічного опору хвильовий опір послідовного електричного контуру  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7"/>
        </w:numPr>
        <w:jc w:val="both"/>
      </w:pPr>
      <w:r>
        <w:rPr>
          <w:rFonts w:ascii="Times New Roman" w:hAnsi="Times New Roman"/>
          <w:sz w:val="28"/>
        </w:rPr>
        <w:t>Довжина когерентності є величиною 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17"/>
        </w:numPr>
        <w:jc w:val="both"/>
      </w:pPr>
      <w:r>
        <w:rPr>
          <w:rFonts w:ascii="Times New Roman" w:hAnsi="Times New Roman"/>
          <w:sz w:val="28"/>
        </w:rPr>
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Індуктивністю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Магнітною індукцією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Потенціалом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Магнітною сталою</w:t>
      </w:r>
    </w:p>
    <w:p>
      <w:pPr>
        <w:numPr>
          <w:ilvl w:val="0"/>
          <w:numId w:val="17"/>
        </w:numPr>
        <w:jc w:val="both"/>
      </w:pPr>
      <w:r>
        <w:rPr>
          <w:rFonts w:ascii="Times New Roman" w:hAnsi="Times New Roman"/>
          <w:sz w:val="28"/>
        </w:rPr>
        <w:t>При зменшенні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7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хвильовий опір послідовного електричного контуру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17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 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7"/>
        </w:numPr>
        <w:jc w:val="both"/>
      </w:pPr>
      <w:r>
        <w:rPr>
          <w:rFonts w:ascii="Times New Roman" w:hAnsi="Times New Roman"/>
          <w:sz w:val="28"/>
        </w:rPr>
        <w:t>Циклічна частота вільних гармонічних коливань 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Постійна 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Зменшується з часом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Збільшується з часом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Змінюється з часом залежно від умов</w:t>
      </w:r>
    </w:p>
    <w:p>
      <w:pPr>
        <w:numPr>
          <w:ilvl w:val="0"/>
          <w:numId w:val="17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частота вільних затухаючих коливань 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7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хвильовий опір послідовного електричного кола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7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частота вільних затухаючих коливань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7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7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7"/>
        </w:numPr>
        <w:jc w:val="both"/>
      </w:pPr>
      <w:r>
        <w:rPr>
          <w:rFonts w:ascii="Times New Roman" w:hAnsi="Times New Roman"/>
          <w:sz w:val="28"/>
        </w:rPr>
        <w:t>Значення амплітуди вільних гармонічних коливань повинно бути 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Меншим за модулем від одиниці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Невід’ємним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Від’ємним</w:t>
      </w:r>
    </w:p>
    <w:p>
      <w:pPr>
        <w:numPr>
          <w:ilvl w:val="1"/>
          <w:numId w:val="17"/>
        </w:numPr>
        <w:jc w:val="both"/>
      </w:pPr>
      <w:r>
        <w:rPr>
          <w:rFonts w:ascii="Times New Roman" w:hAnsi="Times New Roman"/>
          <w:sz w:val="28"/>
        </w:rPr>
        <w:t>Будь-яким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Сіренко Марія Олександрівна </w:t>
      </w:r>
    </w:p>
    <w:p>
      <w:pPr>
        <w:numPr>
          <w:ilvl w:val="0"/>
          <w:numId w:val="18"/>
        </w:numPr>
        <w:jc w:val="both"/>
      </w:pPr>
      <w:r>
        <w:rPr>
          <w:rFonts w:ascii="Times New Roman" w:hAnsi="Times New Roman"/>
          <w:sz w:val="28"/>
        </w:rPr>
        <w:t>Період дифракційної решітки є величиною 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Векторною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18"/>
        </w:numPr>
        <w:jc w:val="both"/>
      </w:pPr>
      <w:r>
        <w:rPr>
          <w:rFonts w:ascii="Times New Roman" w:hAnsi="Times New Roman"/>
          <w:sz w:val="28"/>
        </w:rPr>
        <w:t>Вектор Пойнтинга-Умова є величиною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Скалярною 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Безрозмірною 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 </w:t>
      </w:r>
    </w:p>
    <w:p>
      <w:pPr>
        <w:numPr>
          <w:ilvl w:val="0"/>
          <w:numId w:val="18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період вільних затухаючих коливань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18"/>
        </w:numPr>
        <w:jc w:val="both"/>
      </w:pPr>
      <w:r>
        <w:rPr>
          <w:rFonts w:ascii="Times New Roman" w:hAnsi="Times New Roman"/>
          <w:sz w:val="28"/>
        </w:rPr>
        <w:t>Як називається фізична величина, що є силовою характеристикою магнітного поля?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Напруженість магнітного поля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Магнітна індукція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Магнітна проникність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Магнітний момент</w:t>
      </w:r>
    </w:p>
    <w:p>
      <w:pPr>
        <w:numPr>
          <w:ilvl w:val="0"/>
          <w:numId w:val="18"/>
        </w:numPr>
        <w:jc w:val="both"/>
      </w:pPr>
      <w:r>
        <w:rPr>
          <w:rFonts w:ascii="Times New Roman" w:hAnsi="Times New Roman"/>
          <w:sz w:val="28"/>
        </w:rPr>
        <w:t>В чому вимірюється магнітна індукція?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Тесла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Ньютон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Вебер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Вольт</w:t>
      </w:r>
    </w:p>
    <w:p>
      <w:pPr>
        <w:numPr>
          <w:ilvl w:val="0"/>
          <w:numId w:val="18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8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період вільних затухаючих коливань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18"/>
        </w:numPr>
        <w:jc w:val="both"/>
      </w:pPr>
      <w:r>
        <w:rPr>
          <w:rFonts w:ascii="Times New Roman" w:hAnsi="Times New Roman"/>
          <w:sz w:val="28"/>
        </w:rPr>
        <w:t>Сила кулона: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Прямо пропорційна квадрату відстані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Обернено пропорційна відстані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Обернено пропорційна квадрату відстані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Не залежить від відстані</w:t>
      </w:r>
    </w:p>
    <w:p>
      <w:pPr>
        <w:numPr>
          <w:ilvl w:val="0"/>
          <w:numId w:val="18"/>
        </w:numPr>
        <w:jc w:val="both"/>
      </w:pPr>
      <w:r>
        <w:rPr>
          <w:rFonts w:ascii="Times New Roman" w:hAnsi="Times New Roman"/>
          <w:sz w:val="28"/>
        </w:rPr>
        <w:t>При зменшенні омічного опору хвильовий опір послідовного електричного контуру  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8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8"/>
        </w:numPr>
        <w:jc w:val="both"/>
      </w:pPr>
      <w:r>
        <w:rPr>
          <w:rFonts w:ascii="Times New Roman" w:hAnsi="Times New Roman"/>
          <w:sz w:val="28"/>
        </w:rPr>
        <w:t>При збільшенні омічного опору хвильовий опір послідовного електричного контуру  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8"/>
        </w:numPr>
        <w:jc w:val="both"/>
      </w:pPr>
      <w:r>
        <w:rPr>
          <w:rFonts w:ascii="Times New Roman" w:hAnsi="Times New Roman"/>
          <w:sz w:val="28"/>
        </w:rPr>
        <w:t>При зменшенні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8"/>
        </w:numPr>
        <w:jc w:val="both"/>
      </w:pPr>
      <w:r>
        <w:rPr>
          <w:rFonts w:ascii="Times New Roman" w:hAnsi="Times New Roman"/>
          <w:sz w:val="28"/>
        </w:rPr>
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Індуктивністю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Магнітною індукцією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Потенціалом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Магнітною сталою</w:t>
      </w:r>
    </w:p>
    <w:p>
      <w:pPr>
        <w:numPr>
          <w:ilvl w:val="0"/>
          <w:numId w:val="18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хвильовий опір послідовного електричного контуру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18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 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8"/>
        </w:numPr>
        <w:jc w:val="both"/>
      </w:pPr>
      <w:r>
        <w:rPr>
          <w:rFonts w:ascii="Times New Roman" w:hAnsi="Times New Roman"/>
          <w:sz w:val="28"/>
        </w:rPr>
        <w:t>Циклічна частота вільних гармонічних коливань 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Постійна 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Зменшується з часом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Збільшується з часом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Змінюється з часом залежно від умов</w:t>
      </w:r>
    </w:p>
    <w:p>
      <w:pPr>
        <w:numPr>
          <w:ilvl w:val="0"/>
          <w:numId w:val="18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хвильовий опір послідовного електричного кола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8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частота вільних затухаючих коливань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8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8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8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Томчук Вікторія Борисівна </w:t>
      </w:r>
    </w:p>
    <w:p>
      <w:pPr>
        <w:numPr>
          <w:ilvl w:val="0"/>
          <w:numId w:val="19"/>
        </w:numPr>
        <w:jc w:val="both"/>
      </w:pPr>
      <w:r>
        <w:rPr>
          <w:rFonts w:ascii="Times New Roman" w:hAnsi="Times New Roman"/>
          <w:sz w:val="28"/>
        </w:rPr>
        <w:t>Період дифракційної решітки є величиною 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Векторною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19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період вільних затухаючих коливань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19"/>
        </w:numPr>
        <w:jc w:val="both"/>
      </w:pPr>
      <w:r>
        <w:rPr>
          <w:rFonts w:ascii="Times New Roman" w:hAnsi="Times New Roman"/>
          <w:sz w:val="28"/>
        </w:rPr>
        <w:t>Вектор Пойнтинга-Умова є величиною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Скалярною 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Безрозмірною 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 </w:t>
      </w:r>
    </w:p>
    <w:p>
      <w:pPr>
        <w:numPr>
          <w:ilvl w:val="0"/>
          <w:numId w:val="19"/>
        </w:numPr>
        <w:jc w:val="both"/>
      </w:pPr>
      <w:r>
        <w:rPr>
          <w:rFonts w:ascii="Times New Roman" w:hAnsi="Times New Roman"/>
          <w:sz w:val="28"/>
        </w:rPr>
        <w:t>Як називається фізична величина, що є силовою характеристикою магнітного поля?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Напруженість магнітного поля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Магнітна індукція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Магнітна проникність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Магнітний момент</w:t>
      </w:r>
    </w:p>
    <w:p>
      <w:pPr>
        <w:numPr>
          <w:ilvl w:val="0"/>
          <w:numId w:val="19"/>
        </w:numPr>
        <w:jc w:val="both"/>
      </w:pPr>
      <w:r>
        <w:rPr>
          <w:rFonts w:ascii="Times New Roman" w:hAnsi="Times New Roman"/>
          <w:sz w:val="28"/>
        </w:rPr>
        <w:t>При зменшенні індуктивності котушки хвильовий опір послідовного електричного кола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9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9"/>
        </w:numPr>
        <w:jc w:val="both"/>
      </w:pPr>
      <w:r>
        <w:rPr>
          <w:rFonts w:ascii="Times New Roman" w:hAnsi="Times New Roman"/>
          <w:sz w:val="28"/>
        </w:rPr>
        <w:t>При зменшенні омічного опору хвильовий опір послідовного електричного контуру  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9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період вільних затухаючих коливань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19"/>
        </w:numPr>
        <w:jc w:val="both"/>
      </w:pPr>
      <w:r>
        <w:rPr>
          <w:rFonts w:ascii="Times New Roman" w:hAnsi="Times New Roman"/>
          <w:sz w:val="28"/>
        </w:rPr>
        <w:t>Сила кулона: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Прямо пропорційна квадрату відстані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Обернено пропорційна відстані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Обернено пропорційна квадрату відстані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Не залежить від відстані</w:t>
      </w:r>
    </w:p>
    <w:p>
      <w:pPr>
        <w:numPr>
          <w:ilvl w:val="0"/>
          <w:numId w:val="19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9"/>
        </w:numPr>
        <w:jc w:val="both"/>
      </w:pPr>
      <w:r>
        <w:rPr>
          <w:rFonts w:ascii="Times New Roman" w:hAnsi="Times New Roman"/>
          <w:sz w:val="28"/>
        </w:rPr>
        <w:t>При збільшенні омічного опору хвильовий опір послідовного електричного контуру  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9"/>
        </w:numPr>
        <w:jc w:val="both"/>
      </w:pPr>
      <w:r>
        <w:rPr>
          <w:rFonts w:ascii="Times New Roman" w:hAnsi="Times New Roman"/>
          <w:sz w:val="28"/>
        </w:rPr>
        <w:t>Довжина когерентності є величиною 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19"/>
        </w:numPr>
        <w:jc w:val="both"/>
      </w:pPr>
      <w:r>
        <w:rPr>
          <w:rFonts w:ascii="Times New Roman" w:hAnsi="Times New Roman"/>
          <w:sz w:val="28"/>
        </w:rPr>
        <w:t>При зменшенні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9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хвильовий опір послідовного електричного контуру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19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 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9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частота вільних затухаючих коливань 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9"/>
        </w:numPr>
        <w:jc w:val="both"/>
      </w:pPr>
      <w:r>
        <w:rPr>
          <w:rFonts w:ascii="Times New Roman" w:hAnsi="Times New Roman"/>
          <w:sz w:val="28"/>
        </w:rPr>
        <w:t>Циклічна частота вільних гармонічних коливань 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Постійна 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Зменшується з часом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Збільшується з часом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Змінюється з часом залежно від умов</w:t>
      </w:r>
    </w:p>
    <w:p>
      <w:pPr>
        <w:numPr>
          <w:ilvl w:val="0"/>
          <w:numId w:val="19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хвильовий опір послідовного електричного кола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9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частота вільних затухаючих коливань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19"/>
        </w:numPr>
        <w:jc w:val="both"/>
      </w:pPr>
      <w:r>
        <w:rPr>
          <w:rFonts w:ascii="Times New Roman" w:hAnsi="Times New Roman"/>
          <w:sz w:val="28"/>
        </w:rPr>
        <w:t>Значення амплітуди вільних гармонічних коливань повинно бути 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Меншим за модулем від одиниці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Невід’ємним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Від’ємним</w:t>
      </w:r>
    </w:p>
    <w:p>
      <w:pPr>
        <w:numPr>
          <w:ilvl w:val="1"/>
          <w:numId w:val="19"/>
        </w:numPr>
        <w:jc w:val="both"/>
      </w:pPr>
      <w:r>
        <w:rPr>
          <w:rFonts w:ascii="Times New Roman" w:hAnsi="Times New Roman"/>
          <w:sz w:val="28"/>
        </w:rPr>
        <w:t>Будь-яким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Чан Ван Дат </w:t>
      </w:r>
    </w:p>
    <w:p>
      <w:pPr>
        <w:numPr>
          <w:ilvl w:val="0"/>
          <w:numId w:val="20"/>
        </w:numPr>
        <w:jc w:val="both"/>
      </w:pPr>
      <w:r>
        <w:rPr>
          <w:rFonts w:ascii="Times New Roman" w:hAnsi="Times New Roman"/>
          <w:sz w:val="28"/>
        </w:rPr>
        <w:t>Період дифракційної решітки є величиною 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Векторною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20"/>
        </w:numPr>
        <w:jc w:val="both"/>
      </w:pPr>
      <w:r>
        <w:rPr>
          <w:rFonts w:ascii="Times New Roman" w:hAnsi="Times New Roman"/>
          <w:sz w:val="28"/>
        </w:rPr>
        <w:t>Як називається фізична величина, що є силовою характеристикою магнітного поля?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Напруженість магнітного поля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Магнітна індукція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Магнітна проникність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Магнітний момент</w:t>
      </w:r>
    </w:p>
    <w:p>
      <w:pPr>
        <w:numPr>
          <w:ilvl w:val="0"/>
          <w:numId w:val="20"/>
        </w:numPr>
        <w:jc w:val="both"/>
      </w:pPr>
      <w:r>
        <w:rPr>
          <w:rFonts w:ascii="Times New Roman" w:hAnsi="Times New Roman"/>
          <w:sz w:val="28"/>
        </w:rPr>
        <w:t>Вектор Пойнтинга-Умова є величиною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Скалярною 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Безрозмірною 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 </w:t>
      </w:r>
    </w:p>
    <w:p>
      <w:pPr>
        <w:numPr>
          <w:ilvl w:val="0"/>
          <w:numId w:val="20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хвильовий опір послідовного електричного контуру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20"/>
        </w:numPr>
        <w:jc w:val="both"/>
      </w:pPr>
      <w:r>
        <w:rPr>
          <w:rFonts w:ascii="Times New Roman" w:hAnsi="Times New Roman"/>
          <w:sz w:val="28"/>
        </w:rPr>
        <w:t>В чому вимірюється магнітна індукція?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Тесла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Ньютон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Вебер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Вольт</w:t>
      </w:r>
    </w:p>
    <w:p>
      <w:pPr>
        <w:numPr>
          <w:ilvl w:val="0"/>
          <w:numId w:val="20"/>
        </w:numPr>
        <w:jc w:val="both"/>
      </w:pPr>
      <w:r>
        <w:rPr>
          <w:rFonts w:ascii="Times New Roman" w:hAnsi="Times New Roman"/>
          <w:sz w:val="28"/>
        </w:rPr>
        <w:t>При зменшенні індуктивності котушки хвильовий опір послідовного електричного кола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20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20"/>
        </w:numPr>
        <w:jc w:val="both"/>
      </w:pPr>
      <w:r>
        <w:rPr>
          <w:rFonts w:ascii="Times New Roman" w:hAnsi="Times New Roman"/>
          <w:sz w:val="28"/>
        </w:rPr>
        <w:t>При зменшенні омічного опору хвильовий опір послідовного електричного контуру  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20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20"/>
        </w:numPr>
        <w:jc w:val="both"/>
      </w:pPr>
      <w:r>
        <w:rPr>
          <w:rFonts w:ascii="Times New Roman" w:hAnsi="Times New Roman"/>
          <w:sz w:val="28"/>
        </w:rPr>
        <w:t>При збільшенні омічного опору хвильовий опір послідовного електричного контуру  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20"/>
        </w:numPr>
        <w:jc w:val="both"/>
      </w:pPr>
      <w:r>
        <w:rPr>
          <w:rFonts w:ascii="Times New Roman" w:hAnsi="Times New Roman"/>
          <w:sz w:val="28"/>
        </w:rPr>
        <w:t>Довжина когерентності є величиною 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20"/>
        </w:numPr>
        <w:jc w:val="both"/>
      </w:pPr>
      <w:r>
        <w:rPr>
          <w:rFonts w:ascii="Times New Roman" w:hAnsi="Times New Roman"/>
          <w:sz w:val="28"/>
        </w:rPr>
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Індуктивністю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Магнітною індукцією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Потенціалом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Магнітною сталою</w:t>
      </w:r>
    </w:p>
    <w:p>
      <w:pPr>
        <w:numPr>
          <w:ilvl w:val="0"/>
          <w:numId w:val="20"/>
        </w:numPr>
        <w:jc w:val="both"/>
      </w:pPr>
      <w:r>
        <w:rPr>
          <w:rFonts w:ascii="Times New Roman" w:hAnsi="Times New Roman"/>
          <w:sz w:val="28"/>
        </w:rPr>
        <w:t>При зменшенні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20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хвильовий опір послідовного електричного контуру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20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 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20"/>
        </w:numPr>
        <w:jc w:val="both"/>
      </w:pPr>
      <w:r>
        <w:rPr>
          <w:rFonts w:ascii="Times New Roman" w:hAnsi="Times New Roman"/>
          <w:sz w:val="28"/>
        </w:rPr>
        <w:t>Циклічна частота вільних гармонічних коливань 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Постійна 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Зменшується з часом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Збільшується з часом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Змінюється з часом залежно від умов</w:t>
      </w:r>
    </w:p>
    <w:p>
      <w:pPr>
        <w:numPr>
          <w:ilvl w:val="0"/>
          <w:numId w:val="20"/>
        </w:numPr>
        <w:jc w:val="both"/>
      </w:pPr>
      <w:r>
        <w:rPr>
          <w:rFonts w:ascii="Times New Roman" w:hAnsi="Times New Roman"/>
          <w:sz w:val="28"/>
        </w:rPr>
        <w:t>Інтенсивність хвилі є величиною 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Векторною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Безрозмірною 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20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хвильовий опір послідовного електричного кола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20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20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0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Черемних Григорій Вікторович </w:t>
      </w:r>
    </w:p>
    <w:p>
      <w:pPr>
        <w:numPr>
          <w:ilvl w:val="0"/>
          <w:numId w:val="21"/>
        </w:numPr>
        <w:jc w:val="both"/>
      </w:pPr>
      <w:r>
        <w:rPr>
          <w:rFonts w:ascii="Times New Roman" w:hAnsi="Times New Roman"/>
          <w:sz w:val="28"/>
        </w:rPr>
        <w:t>Вектор Пойнтинга-Умова є величиною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Скалярною 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Безрозмірною 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 </w:t>
      </w:r>
    </w:p>
    <w:p>
      <w:pPr>
        <w:numPr>
          <w:ilvl w:val="0"/>
          <w:numId w:val="21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період вільних затухаючих коливань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21"/>
        </w:numPr>
        <w:jc w:val="both"/>
      </w:pPr>
      <w:r>
        <w:rPr>
          <w:rFonts w:ascii="Times New Roman" w:hAnsi="Times New Roman"/>
          <w:sz w:val="28"/>
        </w:rPr>
        <w:t>Як називається фізична величина, що є силовою характеристикою магнітного поля?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Напруженість магнітного поля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Магнітна індукція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Магнітна проникність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Магнітний момент</w:t>
      </w:r>
    </w:p>
    <w:p>
      <w:pPr>
        <w:numPr>
          <w:ilvl w:val="0"/>
          <w:numId w:val="21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хвильовий опір послідовного електричного контуру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21"/>
        </w:numPr>
        <w:jc w:val="both"/>
      </w:pPr>
      <w:r>
        <w:rPr>
          <w:rFonts w:ascii="Times New Roman" w:hAnsi="Times New Roman"/>
          <w:sz w:val="28"/>
        </w:rPr>
        <w:t>При зменшенні індуктивності котушки хвильовий опір послідовного електричного кола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21"/>
        </w:numPr>
        <w:jc w:val="both"/>
      </w:pPr>
      <w:r>
        <w:rPr>
          <w:rFonts w:ascii="Times New Roman" w:hAnsi="Times New Roman"/>
          <w:sz w:val="28"/>
        </w:rPr>
        <w:t>При зменшенні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21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період вільних затухаючих коливань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21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частота вільних незатухаючих коливань у послідовному електричному контурі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Не змінюється 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Зменшується 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21"/>
        </w:numPr>
        <w:jc w:val="both"/>
      </w:pPr>
      <w:r>
        <w:rPr>
          <w:rFonts w:ascii="Times New Roman" w:hAnsi="Times New Roman"/>
          <w:sz w:val="28"/>
        </w:rPr>
        <w:t>При збільшенні омічного опору хвильовий опір послідовного електричного контуру  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21"/>
        </w:numPr>
        <w:jc w:val="both"/>
      </w:pPr>
      <w:r>
        <w:rPr>
          <w:rFonts w:ascii="Times New Roman" w:hAnsi="Times New Roman"/>
          <w:sz w:val="28"/>
        </w:rPr>
        <w:t>Довжина когерентності є величиною 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Векторною 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Безрозмірною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21"/>
        </w:numPr>
        <w:jc w:val="both"/>
      </w:pPr>
      <w:r>
        <w:rPr>
          <w:rFonts w:ascii="Times New Roman" w:hAnsi="Times New Roman"/>
          <w:sz w:val="28"/>
        </w:rPr>
        <w:t>При зменшенні індуктивності котушки частота вільних незатухаючих коливань в послідовному електричному контурі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21"/>
        </w:numPr>
        <w:jc w:val="both"/>
      </w:pPr>
      <w:r>
        <w:rPr>
          <w:rFonts w:ascii="Times New Roman" w:hAnsi="Times New Roman"/>
          <w:sz w:val="28"/>
        </w:rPr>
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Індуктивністю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Магнітною індукцією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Потенціалом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Магнітною сталою</w:t>
      </w:r>
    </w:p>
    <w:p>
      <w:pPr>
        <w:numPr>
          <w:ilvl w:val="0"/>
          <w:numId w:val="21"/>
        </w:numPr>
        <w:jc w:val="both"/>
      </w:pPr>
      <w:r>
        <w:rPr>
          <w:rFonts w:ascii="Times New Roman" w:hAnsi="Times New Roman"/>
          <w:sz w:val="28"/>
        </w:rPr>
        <w:t>При збільшенні ємності конденсатору хвильовий опір послідовного електричного контуру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Збільшується 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Інша відповідь </w:t>
      </w:r>
    </w:p>
    <w:p>
      <w:pPr>
        <w:numPr>
          <w:ilvl w:val="0"/>
          <w:numId w:val="21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 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21"/>
        </w:numPr>
        <w:jc w:val="both"/>
      </w:pPr>
      <w:r>
        <w:rPr>
          <w:rFonts w:ascii="Times New Roman" w:hAnsi="Times New Roman"/>
          <w:sz w:val="28"/>
        </w:rPr>
        <w:t>Циклічна частота вільних гармонічних коливань 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Постійна 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Зменшується з часом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Збільшується з часом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Змінюється з часом залежно від умов</w:t>
      </w:r>
    </w:p>
    <w:p>
      <w:pPr>
        <w:numPr>
          <w:ilvl w:val="0"/>
          <w:numId w:val="21"/>
        </w:numPr>
        <w:jc w:val="both"/>
      </w:pPr>
      <w:r>
        <w:rPr>
          <w:rFonts w:ascii="Times New Roman" w:hAnsi="Times New Roman"/>
          <w:sz w:val="28"/>
        </w:rPr>
        <w:t>Інтенсивність хвилі є величиною 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Векторною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Скалярною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Безрозмірною 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Залежить від системи відліку</w:t>
      </w:r>
    </w:p>
    <w:p>
      <w:pPr>
        <w:numPr>
          <w:ilvl w:val="0"/>
          <w:numId w:val="21"/>
        </w:numPr>
        <w:jc w:val="both"/>
      </w:pPr>
      <w:r>
        <w:rPr>
          <w:rFonts w:ascii="Times New Roman" w:hAnsi="Times New Roman"/>
          <w:sz w:val="28"/>
        </w:rPr>
        <w:t>При збільшенні індуктивності котушки хвильовий опір послідовного електричного кола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21"/>
        </w:numPr>
        <w:jc w:val="both"/>
      </w:pPr>
      <w:r>
        <w:rPr>
          <w:rFonts w:ascii="Times New Roman" w:hAnsi="Times New Roman"/>
          <w:sz w:val="28"/>
        </w:rPr>
        <w:t>При зменшенні коефіцієнту затухання частота вільних затухаючих коливань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21"/>
        </w:numPr>
        <w:jc w:val="both"/>
      </w:pPr>
      <w:r>
        <w:rPr>
          <w:rFonts w:ascii="Times New Roman" w:hAnsi="Times New Roman"/>
          <w:sz w:val="28"/>
        </w:rPr>
        <w:t>При збільшенні коефіцієнту затухання частота вільних затухаючих коливань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Не змінюється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Збільшується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Зменшується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Інша відповідь</w:t>
      </w:r>
    </w:p>
    <w:p>
      <w:pPr>
        <w:numPr>
          <w:ilvl w:val="0"/>
          <w:numId w:val="21"/>
        </w:numPr>
        <w:jc w:val="both"/>
      </w:pPr>
      <w:r>
        <w:rPr>
          <w:rFonts w:ascii="Times New Roman" w:hAnsi="Times New Roman"/>
          <w:sz w:val="28"/>
        </w:rPr>
        <w:t>Значення амплітуди вільних гармонічних коливань повинно бути 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Меншим за модулем від одиниці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Невід’ємним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Від’ємним</w:t>
      </w:r>
    </w:p>
    <w:p>
      <w:pPr>
        <w:numPr>
          <w:ilvl w:val="1"/>
          <w:numId w:val="21"/>
        </w:numPr>
        <w:jc w:val="both"/>
      </w:pPr>
      <w:r>
        <w:rPr>
          <w:rFonts w:ascii="Times New Roman" w:hAnsi="Times New Roman"/>
          <w:sz w:val="28"/>
        </w:rPr>
        <w:t>Будь-яким</w:t>
      </w:r>
    </w:p>
    <w:p>
      <w:r>
        <w:br w:type="page"/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2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2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3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3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4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4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5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5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6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6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7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7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8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8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9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9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0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0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1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1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2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2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3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3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4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4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5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5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6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6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7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7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8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8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9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9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20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20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21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21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